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
    <w:p/>
    <w:p/>
    <w:p>
      <w:pPr>
        <w:jc w:val="center"/>
        <w:rPr>
          <w:rFonts w:asciiTheme="majorHAnsi" w:hAnsiTheme="majorHAnsi" w:cstheme="majorHAnsi"/>
          <w:b/>
          <w:bCs/>
          <w:color w:val="002060"/>
          <w:sz w:val="96"/>
          <w:szCs w:val="96"/>
          <w:u w:val="single"/>
        </w:rPr>
      </w:pPr>
      <w:r>
        <w:rPr>
          <w:rFonts w:asciiTheme="majorHAnsi" w:hAnsiTheme="majorHAnsi" w:cstheme="majorHAnsi"/>
          <w:b/>
          <w:bCs/>
          <w:color w:val="002060"/>
          <w:sz w:val="96"/>
          <w:szCs w:val="96"/>
          <w:u w:val="single"/>
        </w:rPr>
        <w:t>EXCHANGE DATA INTERNATIONAL (EDI)</w:t>
      </w:r>
    </w:p>
    <w:p>
      <w:pPr>
        <w:jc w:val="center"/>
        <w:rPr>
          <w:color w:val="002060"/>
          <w:sz w:val="56"/>
          <w:szCs w:val="56"/>
        </w:rPr>
      </w:pPr>
    </w:p>
    <w:p>
      <w:pPr>
        <w:jc w:val="center"/>
        <w:rPr>
          <w:color w:val="002060"/>
          <w:sz w:val="72"/>
          <w:szCs w:val="72"/>
        </w:rPr>
      </w:pPr>
    </w:p>
    <w:p>
      <w:pPr>
        <w:jc w:val="center"/>
        <w:rPr>
          <w:sz w:val="52"/>
          <w:szCs w:val="52"/>
        </w:rPr>
      </w:pPr>
      <w:r>
        <w:rPr>
          <w:color w:val="002060"/>
          <w:sz w:val="52"/>
          <w:szCs w:val="52"/>
        </w:rPr>
        <w:t xml:space="preserve">Deployment Document – </w:t>
      </w:r>
      <w:r>
        <w:rPr>
          <w:rFonts w:hint="default"/>
          <w:color w:val="002060"/>
          <w:sz w:val="52"/>
          <w:szCs w:val="52"/>
          <w:lang w:val="en-US"/>
        </w:rPr>
        <w:t>EODP_FI</w:t>
      </w:r>
      <w:r>
        <w:br w:type="page"/>
      </w:r>
    </w:p>
    <w:p>
      <w:pPr>
        <w:jc w:val="center"/>
        <w:rPr>
          <w:rFonts w:asciiTheme="minorHAnsi" w:hAnsiTheme="minorHAnsi" w:cstheme="minorHAnsi"/>
          <w:b/>
          <w:bCs/>
          <w:sz w:val="28"/>
          <w:szCs w:val="28"/>
        </w:rPr>
      </w:pPr>
      <w:r>
        <w:rPr>
          <w:rFonts w:asciiTheme="minorHAnsi" w:hAnsiTheme="minorHAnsi" w:cstheme="minorHAnsi"/>
          <w:b/>
          <w:bCs/>
          <w:sz w:val="32"/>
          <w:szCs w:val="32"/>
        </w:rPr>
        <w:t>Table of Contents</w:t>
      </w:r>
    </w:p>
    <w:p/>
    <w:p/>
    <w:tbl>
      <w:tblPr>
        <w:tblStyle w:val="31"/>
        <w:tblW w:w="9628" w:type="dxa"/>
        <w:tblInd w:w="0" w:type="dxa"/>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Layout w:type="fixed"/>
        <w:tblCellMar>
          <w:top w:w="0" w:type="dxa"/>
          <w:left w:w="108" w:type="dxa"/>
          <w:bottom w:w="0" w:type="dxa"/>
          <w:right w:w="108" w:type="dxa"/>
        </w:tblCellMar>
      </w:tblPr>
      <w:tblGrid>
        <w:gridCol w:w="1268"/>
        <w:gridCol w:w="6665"/>
        <w:gridCol w:w="1695"/>
      </w:tblGrid>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68"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S. No.</w:t>
            </w:r>
          </w:p>
        </w:tc>
        <w:tc>
          <w:tcPr>
            <w:tcW w:w="6665"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Title</w:t>
            </w:r>
          </w:p>
        </w:tc>
        <w:tc>
          <w:tcPr>
            <w:tcW w:w="1695"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Page No.</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68"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1</w:t>
            </w:r>
          </w:p>
        </w:tc>
        <w:tc>
          <w:tcPr>
            <w:tcW w:w="6665" w:type="dxa"/>
          </w:tcPr>
          <w:p>
            <w:pPr>
              <w:widowControl w:val="0"/>
              <w:suppressAutoHyphens/>
              <w:spacing w:before="0" w:after="0"/>
              <w:jc w:val="left"/>
              <w:rPr>
                <w:rFonts w:eastAsia="Noto Serif CJK SC" w:asciiTheme="minorAscii" w:hAnsiTheme="minorAscii" w:cstheme="minorAscii"/>
                <w:color w:val="002060"/>
                <w:sz w:val="24"/>
                <w:szCs w:val="24"/>
                <w:lang w:val="en-IN" w:eastAsia="zh-CN" w:bidi="hi-IN"/>
              </w:rPr>
            </w:pPr>
            <w:r>
              <w:rPr>
                <w:rFonts w:eastAsia="Noto Serif CJK SC" w:asciiTheme="minorAscii" w:hAnsiTheme="minorAscii" w:cstheme="minorAscii"/>
                <w:color w:val="002060"/>
                <w:kern w:val="2"/>
                <w:sz w:val="24"/>
                <w:szCs w:val="24"/>
                <w:lang w:val="en-IN" w:eastAsia="zh-CN" w:bidi="hi-IN"/>
              </w:rPr>
              <w:t>Initial Setup</w:t>
            </w:r>
          </w:p>
        </w:tc>
        <w:tc>
          <w:tcPr>
            <w:tcW w:w="1695" w:type="dxa"/>
          </w:tcPr>
          <w:p>
            <w:pPr>
              <w:widowControl w:val="0"/>
              <w:suppressAutoHyphens/>
              <w:spacing w:before="0" w:after="0"/>
              <w:jc w:val="center"/>
              <w:rPr>
                <w:color w:val="002060"/>
              </w:rPr>
            </w:pPr>
            <w:r>
              <w:rPr>
                <w:color w:val="002060"/>
              </w:rPr>
              <w:t>3</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68"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2</w:t>
            </w:r>
          </w:p>
        </w:tc>
        <w:tc>
          <w:tcPr>
            <w:tcW w:w="6665" w:type="dxa"/>
          </w:tcPr>
          <w:p>
            <w:pPr>
              <w:widowControl w:val="0"/>
              <w:suppressAutoHyphens/>
              <w:spacing w:before="0" w:after="0"/>
              <w:jc w:val="left"/>
              <w:rPr>
                <w:rFonts w:eastAsia="Noto Serif CJK SC" w:asciiTheme="minorAscii" w:hAnsiTheme="minorAscii" w:cstheme="minorAscii"/>
                <w:color w:val="002060"/>
                <w:sz w:val="24"/>
                <w:szCs w:val="24"/>
                <w:lang w:val="en-IN" w:eastAsia="zh-CN" w:bidi="hi-IN"/>
              </w:rPr>
            </w:pPr>
            <w:r>
              <w:rPr>
                <w:rFonts w:eastAsia="Noto Serif CJK SC" w:asciiTheme="minorAscii" w:hAnsiTheme="minorAscii" w:cstheme="minorAscii"/>
                <w:color w:val="002060"/>
                <w:kern w:val="2"/>
                <w:sz w:val="24"/>
                <w:szCs w:val="24"/>
                <w:lang w:val="en-IN" w:eastAsia="zh-CN" w:bidi="hi-IN"/>
              </w:rPr>
              <w:t>Transformation Setup</w:t>
            </w:r>
          </w:p>
        </w:tc>
        <w:tc>
          <w:tcPr>
            <w:tcW w:w="1695" w:type="dxa"/>
          </w:tcPr>
          <w:p>
            <w:pPr>
              <w:widowControl w:val="0"/>
              <w:suppressAutoHyphens/>
              <w:spacing w:before="0" w:after="0"/>
              <w:jc w:val="center"/>
              <w:rPr>
                <w:color w:val="002060"/>
              </w:rPr>
            </w:pPr>
            <w:r>
              <w:rPr>
                <w:color w:val="002060"/>
              </w:rPr>
              <w:t>7</w:t>
            </w:r>
          </w:p>
        </w:tc>
      </w:tr>
      <w:tr>
        <w:tblPrEx>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top w:w="0" w:type="dxa"/>
            <w:left w:w="108" w:type="dxa"/>
            <w:bottom w:w="0" w:type="dxa"/>
            <w:right w:w="108" w:type="dxa"/>
          </w:tblCellMar>
        </w:tblPrEx>
        <w:tc>
          <w:tcPr>
            <w:tcW w:w="1268" w:type="dxa"/>
          </w:tcPr>
          <w:p>
            <w:pPr>
              <w:widowControl w:val="0"/>
              <w:suppressAutoHyphens/>
              <w:spacing w:before="0" w:after="0"/>
              <w:jc w:val="center"/>
              <w:rPr>
                <w:color w:val="002060"/>
              </w:rPr>
            </w:pPr>
            <w:r>
              <w:rPr>
                <w:rFonts w:eastAsia="Noto Serif CJK SC" w:cs="Lohit Devanagari"/>
                <w:color w:val="002060"/>
                <w:kern w:val="2"/>
                <w:sz w:val="24"/>
                <w:szCs w:val="24"/>
                <w:lang w:val="en-IN" w:eastAsia="zh-CN" w:bidi="hi-IN"/>
              </w:rPr>
              <w:t>3</w:t>
            </w:r>
          </w:p>
        </w:tc>
        <w:tc>
          <w:tcPr>
            <w:tcW w:w="6665" w:type="dxa"/>
          </w:tcPr>
          <w:p>
            <w:pPr>
              <w:widowControl w:val="0"/>
              <w:suppressAutoHyphens/>
              <w:spacing w:before="0" w:after="0"/>
              <w:jc w:val="left"/>
              <w:rPr>
                <w:rFonts w:eastAsia="Noto Serif CJK SC" w:asciiTheme="minorAscii" w:hAnsiTheme="minorAscii" w:cstheme="minorAscii"/>
                <w:color w:val="002060"/>
                <w:sz w:val="24"/>
                <w:szCs w:val="24"/>
                <w:lang w:val="en-IN" w:eastAsia="zh-CN" w:bidi="hi-IN"/>
              </w:rPr>
            </w:pPr>
            <w:r>
              <w:rPr>
                <w:rFonts w:eastAsia="Noto Serif CJK SC" w:asciiTheme="minorAscii" w:hAnsiTheme="minorAscii" w:cstheme="minorAscii"/>
                <w:color w:val="002060"/>
                <w:kern w:val="2"/>
                <w:sz w:val="24"/>
                <w:szCs w:val="24"/>
                <w:lang w:val="en-IN" w:eastAsia="zh-CN" w:bidi="hi-IN"/>
              </w:rPr>
              <w:t>Execution Setup</w:t>
            </w:r>
          </w:p>
        </w:tc>
        <w:tc>
          <w:tcPr>
            <w:tcW w:w="1695" w:type="dxa"/>
          </w:tcPr>
          <w:p>
            <w:pPr>
              <w:widowControl w:val="0"/>
              <w:suppressAutoHyphens/>
              <w:spacing w:before="0" w:after="0"/>
              <w:jc w:val="center"/>
              <w:rPr>
                <w:color w:val="002060"/>
              </w:rPr>
            </w:pPr>
            <w:r>
              <w:rPr>
                <w:color w:val="002060"/>
              </w:rPr>
              <w:t>9</w:t>
            </w:r>
          </w:p>
        </w:tc>
      </w:tr>
    </w:tbl>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jc w:val="center"/>
        <w:rPr>
          <w:rFonts w:asciiTheme="minorHAnsi" w:hAnsiTheme="minorHAnsi" w:cstheme="minorHAnsi"/>
          <w:b/>
          <w:bCs/>
          <w:sz w:val="32"/>
          <w:szCs w:val="32"/>
        </w:rPr>
      </w:pPr>
    </w:p>
    <w:p>
      <w:pPr>
        <w:ind w:firstLine="3614" w:firstLineChars="750"/>
        <w:jc w:val="both"/>
        <w:rPr>
          <w:rFonts w:asciiTheme="minorAscii" w:hAnsiTheme="minorAscii" w:cstheme="minorAscii"/>
          <w:b/>
          <w:bCs/>
          <w:sz w:val="32"/>
          <w:szCs w:val="32"/>
        </w:rPr>
      </w:pPr>
      <w:r>
        <w:rPr>
          <w:rFonts w:asciiTheme="minorAscii" w:hAnsiTheme="minorAscii" w:cstheme="minorAscii"/>
          <w:b/>
          <w:bCs/>
          <w:color w:val="4472C4" w:themeColor="accent1" w:themeTint="FF"/>
          <w:sz w:val="48"/>
          <w:szCs w:val="48"/>
          <w14:textFill>
            <w14:solidFill>
              <w14:schemeClr w14:val="accent1">
                <w14:lumMod w14:val="100000"/>
                <w14:lumOff w14:val="0"/>
              </w14:schemeClr>
            </w14:solidFill>
          </w14:textFill>
        </w:rPr>
        <w:t>Initial Setup</w:t>
      </w:r>
      <w:r>
        <w:rPr>
          <w:rFonts w:asciiTheme="minorAscii" w:hAnsiTheme="minorAscii" w:cstheme="minorAscii"/>
          <w:b/>
          <w:bCs/>
          <w:sz w:val="32"/>
          <w:szCs w:val="32"/>
        </w:rPr>
        <w:t xml:space="preserve"> </w:t>
      </w:r>
    </w:p>
    <w:p>
      <w:pPr>
        <w:jc w:val="center"/>
        <w:rPr>
          <w:rFonts w:asciiTheme="minorAscii" w:hAnsiTheme="minorAscii" w:eastAsiaTheme="minorAscii" w:cstheme="minorAscii"/>
        </w:rPr>
      </w:pPr>
    </w:p>
    <w:p>
      <w:pPr>
        <w:rPr>
          <w:rFonts w:asciiTheme="minorAscii" w:hAnsiTheme="minorAscii" w:eastAsiaTheme="minorAscii" w:cstheme="minorAscii"/>
          <w:sz w:val="28"/>
          <w:szCs w:val="28"/>
          <w:shd w:val="clear" w:fill="FFFF00"/>
        </w:rPr>
      </w:pPr>
      <w:r>
        <w:rPr>
          <w:rFonts w:asciiTheme="minorAscii" w:hAnsiTheme="minorAscii" w:eastAsiaTheme="minorAscii" w:cstheme="minorAscii"/>
          <w:sz w:val="28"/>
          <w:szCs w:val="28"/>
          <w:shd w:val="clear" w:fill="FFFF00"/>
        </w:rPr>
        <w:t xml:space="preserve">Note: </w:t>
      </w:r>
      <w:r>
        <w:rPr>
          <w:rFonts w:asciiTheme="minorAscii" w:hAnsiTheme="minorAscii" w:eastAsiaTheme="minorAscii" w:cstheme="minorAscii"/>
          <w:sz w:val="28"/>
          <w:szCs w:val="28"/>
          <w:shd w:val="clear" w:fill="auto"/>
        </w:rPr>
        <w:t>Please do the one-time setup for the integration of AWS S3 and Snowflake before this if it's not done.</w:t>
      </w:r>
    </w:p>
    <w:p>
      <w:pPr>
        <w:rPr>
          <w:sz w:val="28"/>
          <w:szCs w:val="28"/>
          <w:highlight w:val="none"/>
          <w:shd w:val="clear" w:fill="FFFF00"/>
        </w:rPr>
      </w:pPr>
    </w:p>
    <w:p>
      <w:pPr>
        <w:pStyle w:val="28"/>
        <w:numPr>
          <w:ilvl w:val="0"/>
          <w:numId w:val="1"/>
        </w:numPr>
        <w:spacing w:line="276" w:lineRule="auto"/>
        <w:rPr>
          <w:rFonts w:asciiTheme="minorAscii" w:hAnsiTheme="minorAscii" w:cstheme="minorAscii"/>
          <w:b/>
          <w:bCs/>
          <w:sz w:val="28"/>
          <w:szCs w:val="28"/>
          <w:u w:val="single"/>
        </w:rPr>
      </w:pPr>
      <w:r>
        <w:rPr>
          <w:rStyle w:val="12"/>
          <w:rFonts w:asciiTheme="minorAscii" w:hAnsiTheme="minorAscii" w:cstheme="minorAscii"/>
          <w:b/>
          <w:bCs/>
          <w:sz w:val="28"/>
          <w:szCs w:val="28"/>
          <w:u w:val="single"/>
        </w:rPr>
        <w:t>Defining variables:</w:t>
      </w:r>
    </w:p>
    <w:p>
      <w:pPr>
        <w:pStyle w:val="28"/>
        <w:spacing w:line="276" w:lineRule="auto"/>
        <w:ind w:left="720" w:firstLine="0"/>
        <w:jc w:val="left"/>
        <w:rPr>
          <w:rFonts w:asciiTheme="minorAscii" w:hAnsiTheme="minorAscii" w:eastAsiaTheme="minorAscii" w:cstheme="minorAscii"/>
          <w:b w:val="0"/>
          <w:bCs w:val="0"/>
          <w:color w:val="000000" w:themeColor="text1" w:themeTint="FF"/>
          <w:sz w:val="24"/>
          <w:szCs w:val="24"/>
          <w14:textFill>
            <w14:solidFill>
              <w14:schemeClr w14:val="tx1">
                <w14:lumMod w14:val="100000"/>
                <w14:lumOff w14:val="0"/>
              </w14:schemeClr>
            </w14:solidFill>
          </w14:textFill>
        </w:rPr>
      </w:pPr>
      <w:r>
        <w:rPr>
          <w:rFonts w:asciiTheme="minorAscii" w:hAnsiTheme="minorAscii" w:eastAsiaTheme="minorAscii" w:cstheme="minorAscii"/>
          <w:color w:val="000000"/>
          <w:shd w:val="clear" w:fill="auto"/>
        </w:rPr>
        <w:t>S</w:t>
      </w:r>
      <w:r>
        <w:rPr>
          <w:rFonts w:asciiTheme="minorAscii" w:hAnsiTheme="minorAscii" w:eastAsiaTheme="minorAscii" w:cstheme="minorAscii"/>
          <w:color w:val="000000"/>
          <w:sz w:val="24"/>
          <w:szCs w:val="24"/>
          <w:shd w:val="clear" w:fill="auto"/>
        </w:rPr>
        <w:t xml:space="preserve">et the variables </w:t>
      </w:r>
      <w:r>
        <w:rPr>
          <w:rFonts w:asciiTheme="minorAscii" w:hAnsiTheme="minorAscii" w:eastAsiaTheme="minorAscii" w:cstheme="minorAscii"/>
          <w:b w:val="0"/>
          <w:bCs w:val="0"/>
          <w:color w:val="000000"/>
          <w:sz w:val="24"/>
          <w:szCs w:val="24"/>
          <w:shd w:val="clear" w:fill="auto"/>
        </w:rPr>
        <w:t>for specifying file type, field delimiter, date format, encoding, file format, S3 bucket URL, snowflake warehouse, and scheduled time.</w:t>
      </w:r>
    </w:p>
    <w:p>
      <w:pPr>
        <w:pStyle w:val="28"/>
        <w:spacing w:line="276" w:lineRule="auto"/>
        <w:ind w:left="720" w:firstLine="0"/>
        <w:jc w:val="left"/>
        <w:rPr>
          <w:i/>
          <w:iCs/>
        </w:rPr>
      </w:pPr>
      <w:r>
        <w:rPr>
          <w:rFonts w:asciiTheme="minorAscii" w:hAnsiTheme="minorAscii" w:cstheme="minorAscii"/>
          <w:i/>
          <w:iCs/>
          <w:color w:val="000000"/>
          <w:sz w:val="24"/>
          <w:szCs w:val="24"/>
        </w:rPr>
        <w:t>Refer to the</w:t>
      </w:r>
      <w:r>
        <w:rPr>
          <w:rFonts w:asciiTheme="minorAscii" w:hAnsiTheme="minorAscii" w:cstheme="minorAscii"/>
          <w:b/>
          <w:bCs/>
          <w:i/>
          <w:iCs/>
          <w:color w:val="000000"/>
          <w:sz w:val="24"/>
          <w:szCs w:val="24"/>
        </w:rPr>
        <w:t xml:space="preserve"> EDI_</w:t>
      </w:r>
      <w:r>
        <w:rPr>
          <w:rFonts w:hint="default" w:asciiTheme="minorAscii" w:hAnsiTheme="minorAscii" w:cstheme="minorAscii"/>
          <w:b/>
          <w:bCs/>
          <w:i/>
          <w:iCs/>
          <w:color w:val="000000"/>
          <w:sz w:val="24"/>
          <w:szCs w:val="24"/>
          <w:lang w:val="en-US"/>
        </w:rPr>
        <w:t>EODP_FI</w:t>
      </w:r>
      <w:r>
        <w:rPr>
          <w:rFonts w:asciiTheme="minorAscii" w:hAnsiTheme="minorAscii" w:cstheme="minorAscii"/>
          <w:b/>
          <w:bCs/>
          <w:i/>
          <w:iCs/>
          <w:color w:val="000000"/>
          <w:sz w:val="24"/>
          <w:szCs w:val="24"/>
        </w:rPr>
        <w:t xml:space="preserve">_SETUP.sql </w:t>
      </w:r>
      <w:r>
        <w:rPr>
          <w:rFonts w:asciiTheme="minorAscii" w:hAnsiTheme="minorAscii" w:cstheme="minorAscii"/>
          <w:i/>
          <w:iCs/>
          <w:color w:val="000000"/>
          <w:sz w:val="24"/>
          <w:szCs w:val="24"/>
        </w:rPr>
        <w:t xml:space="preserve">file </w:t>
      </w:r>
      <w:r>
        <w:rPr>
          <w:rFonts w:asciiTheme="minorAscii" w:hAnsiTheme="minorAscii" w:cstheme="minorAscii"/>
          <w:b/>
          <w:bCs/>
          <w:i/>
          <w:iCs/>
          <w:color w:val="000000"/>
          <w:sz w:val="24"/>
          <w:szCs w:val="24"/>
          <w:shd w:val="clear" w:fill="auto"/>
        </w:rPr>
        <w:t>Pre-requisite 1</w:t>
      </w:r>
    </w:p>
    <w:p>
      <w:pPr>
        <w:pStyle w:val="28"/>
        <w:spacing w:line="276" w:lineRule="auto"/>
        <w:ind w:left="720" w:firstLine="0"/>
        <w:jc w:val="left"/>
        <w:rPr>
          <w:rFonts w:asciiTheme="minorAscii" w:hAnsiTheme="minorAscii" w:eastAsiaTheme="minorAscii" w:cstheme="minorAscii"/>
          <w:b/>
          <w:bCs/>
          <w:i w:val="0"/>
          <w:iCs w:val="0"/>
          <w:color w:val="000000"/>
          <w:sz w:val="20"/>
          <w:szCs w:val="20"/>
        </w:rPr>
      </w:pPr>
      <w:r>
        <w:rPr>
          <w:rFonts w:asciiTheme="minorAscii" w:hAnsiTheme="minorAscii" w:eastAsiaTheme="minorAscii" w:cstheme="minorAscii"/>
          <w:b/>
          <w:bCs/>
          <w:i w:val="0"/>
          <w:iCs w:val="0"/>
          <w:color w:val="000000"/>
          <w:sz w:val="20"/>
          <w:szCs w:val="20"/>
          <w:shd w:val="clear" w:fill="auto"/>
        </w:rPr>
        <w:t>Example query:</w:t>
      </w:r>
    </w:p>
    <w:p>
      <w:pPr>
        <w:pStyle w:val="28"/>
        <w:spacing w:line="276" w:lineRule="auto"/>
        <w:ind w:left="720" w:firstLine="0"/>
        <w:jc w:val="left"/>
        <w:rPr>
          <w:rFonts w:asciiTheme="minorAscii" w:hAnsiTheme="minorAscii" w:eastAsiaTheme="minorAscii" w:cstheme="minorAscii"/>
          <w:b/>
          <w:bCs/>
          <w:i w:val="0"/>
          <w:iCs w:val="0"/>
          <w:color w:val="000000"/>
          <w:sz w:val="20"/>
          <w:szCs w:val="20"/>
        </w:rPr>
      </w:pPr>
      <w:r>
        <w:rPr>
          <w:rFonts w:ascii="Calibri" w:hAnsi="Calibri" w:eastAsiaTheme="minorAscii" w:cstheme="minorAscii"/>
          <w:b/>
          <w:bCs/>
          <w:i w:val="0"/>
          <w:iCs w:val="0"/>
          <w:color w:val="000000"/>
          <w:sz w:val="20"/>
          <w:szCs w:val="20"/>
        </w:rPr>
        <w:drawing>
          <wp:inline distT="0" distB="0" distL="114300" distR="114300">
            <wp:extent cx="4467225" cy="1238250"/>
            <wp:effectExtent l="0" t="0" r="9525" b="0"/>
            <wp:docPr id="15" name="Picture 15" descr="fi_v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i_var"/>
                    <pic:cNvPicPr>
                      <a:picLocks noChangeAspect="1"/>
                    </pic:cNvPicPr>
                  </pic:nvPicPr>
                  <pic:blipFill>
                    <a:blip r:embed="rId6"/>
                    <a:stretch>
                      <a:fillRect/>
                    </a:stretch>
                  </pic:blipFill>
                  <pic:spPr>
                    <a:xfrm>
                      <a:off x="0" y="0"/>
                      <a:ext cx="4467225" cy="1238250"/>
                    </a:xfrm>
                    <a:prstGeom prst="rect">
                      <a:avLst/>
                    </a:prstGeom>
                  </pic:spPr>
                </pic:pic>
              </a:graphicData>
            </a:graphic>
          </wp:inline>
        </w:drawing>
      </w:r>
    </w:p>
    <w:p>
      <w:pPr>
        <w:pStyle w:val="28"/>
        <w:numPr>
          <w:ilvl w:val="0"/>
          <w:numId w:val="1"/>
        </w:numPr>
        <w:spacing w:line="276" w:lineRule="auto"/>
        <w:rPr>
          <w:rFonts w:asciiTheme="minorAscii" w:hAnsiTheme="minorAscii" w:cstheme="minorAscii"/>
          <w:b/>
          <w:bCs/>
          <w:sz w:val="28"/>
          <w:szCs w:val="28"/>
          <w:u w:val="single"/>
        </w:rPr>
      </w:pPr>
      <w:r>
        <w:rPr>
          <w:rStyle w:val="12"/>
          <w:rFonts w:asciiTheme="minorAscii" w:hAnsiTheme="minorAscii" w:cstheme="minorAscii"/>
          <w:b/>
          <w:bCs/>
          <w:sz w:val="28"/>
          <w:szCs w:val="28"/>
          <w:u w:val="single"/>
        </w:rPr>
        <w:t>Create Database and Schema:</w:t>
      </w:r>
    </w:p>
    <w:p>
      <w:pPr>
        <w:pStyle w:val="28"/>
        <w:spacing w:line="276" w:lineRule="auto"/>
        <w:ind w:left="720" w:firstLine="0"/>
        <w:rPr>
          <w:rFonts w:asciiTheme="minorAscii" w:hAnsiTheme="minorAscii" w:eastAsiaTheme="minorAscii" w:cstheme="minorAscii"/>
        </w:rPr>
      </w:pPr>
      <w:r>
        <w:rPr>
          <w:rFonts w:asciiTheme="minorAscii" w:hAnsiTheme="minorAscii" w:eastAsiaTheme="minorAscii" w:cstheme="minorAscii"/>
        </w:rPr>
        <w:t>A new database is created for</w:t>
      </w:r>
      <w:r>
        <w:rPr>
          <w:rFonts w:hint="default" w:asciiTheme="minorAscii" w:hAnsiTheme="minorAscii" w:eastAsiaTheme="minorAscii" w:cstheme="minorAscii"/>
          <w:lang w:val="en-US"/>
        </w:rPr>
        <w:t xml:space="preserve"> </w:t>
      </w:r>
      <w:r>
        <w:rPr>
          <w:rFonts w:asciiTheme="minorAscii" w:hAnsiTheme="minorAscii" w:eastAsiaTheme="minorAscii" w:cstheme="minorAscii"/>
        </w:rPr>
        <w:t>EDI_E</w:t>
      </w:r>
      <w:r>
        <w:rPr>
          <w:rFonts w:hint="default" w:asciiTheme="minorAscii" w:hAnsiTheme="minorAscii" w:eastAsiaTheme="minorAscii" w:cstheme="minorAscii"/>
          <w:lang w:val="en-US"/>
        </w:rPr>
        <w:t>ODP</w:t>
      </w:r>
      <w:r>
        <w:rPr>
          <w:rFonts w:asciiTheme="minorAscii" w:hAnsiTheme="minorAscii" w:eastAsiaTheme="minorAscii" w:cstheme="minorAscii"/>
        </w:rPr>
        <w:t>_</w:t>
      </w:r>
      <w:r>
        <w:rPr>
          <w:rFonts w:hint="default" w:asciiTheme="minorAscii" w:hAnsiTheme="minorAscii" w:eastAsiaTheme="minorAscii" w:cstheme="minorAscii"/>
          <w:lang w:val="en-US"/>
        </w:rPr>
        <w:t>FI</w:t>
      </w:r>
      <w:bookmarkStart w:id="2" w:name="_GoBack"/>
      <w:bookmarkEnd w:id="2"/>
      <w:r>
        <w:rPr>
          <w:rFonts w:asciiTheme="minorAscii" w:hAnsiTheme="minorAscii" w:eastAsiaTheme="minorAscii" w:cstheme="minorAscii"/>
        </w:rPr>
        <w:t xml:space="preserve">  with schemas as OPERATIONS and PROD to build tables, stages, pipes, streams, tasks, stored procedures and secure views.</w:t>
      </w:r>
    </w:p>
    <w:p>
      <w:pPr>
        <w:pStyle w:val="28"/>
        <w:spacing w:line="276" w:lineRule="auto"/>
        <w:ind w:left="720" w:firstLine="0"/>
        <w:jc w:val="left"/>
        <w:rPr>
          <w:rFonts w:asciiTheme="minorAscii" w:hAnsiTheme="minorAscii" w:eastAsiaTheme="minorAscii" w:cstheme="minorAscii"/>
          <w:i/>
          <w:iCs/>
        </w:rPr>
      </w:pPr>
      <w:r>
        <w:rPr>
          <w:rFonts w:asciiTheme="minorAscii" w:hAnsiTheme="minorAscii" w:eastAsiaTheme="minorAscii" w:cstheme="minorAscii"/>
          <w:i/>
          <w:iCs/>
          <w:color w:val="000000"/>
          <w:sz w:val="24"/>
          <w:szCs w:val="24"/>
        </w:rPr>
        <w:t>Refer to the</w:t>
      </w:r>
      <w:r>
        <w:rPr>
          <w:rFonts w:asciiTheme="minorAscii" w:hAnsiTheme="minorAscii" w:eastAsiaTheme="minorAscii" w:cstheme="minorAscii"/>
          <w:b/>
          <w:bCs/>
          <w:i/>
          <w:iCs/>
          <w:color w:val="000000"/>
          <w:sz w:val="24"/>
          <w:szCs w:val="24"/>
        </w:rPr>
        <w:t xml:space="preserve">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EODP_FI</w:t>
      </w:r>
      <w:r>
        <w:rPr>
          <w:rFonts w:asciiTheme="minorAscii" w:hAnsiTheme="minorAscii" w:cstheme="minorAscii"/>
          <w:b/>
          <w:bCs/>
          <w:i/>
          <w:iCs/>
          <w:color w:val="000000"/>
          <w:sz w:val="24"/>
          <w:szCs w:val="24"/>
        </w:rPr>
        <w:t xml:space="preserve">_SETUP.sql </w:t>
      </w:r>
      <w:r>
        <w:rPr>
          <w:rFonts w:asciiTheme="minorAscii" w:hAnsiTheme="minorAscii" w:eastAsiaTheme="minorAscii" w:cstheme="minorAscii"/>
          <w:b/>
          <w:bCs/>
          <w:i/>
          <w:iCs/>
          <w:color w:val="000000"/>
          <w:sz w:val="24"/>
          <w:szCs w:val="24"/>
        </w:rPr>
        <w:t xml:space="preserve"> </w:t>
      </w:r>
      <w:r>
        <w:rPr>
          <w:rFonts w:asciiTheme="minorAscii" w:hAnsiTheme="minorAscii" w:eastAsiaTheme="minorAscii" w:cstheme="minorAscii"/>
          <w:i/>
          <w:iCs/>
          <w:color w:val="000000"/>
          <w:sz w:val="24"/>
          <w:szCs w:val="24"/>
        </w:rPr>
        <w:t xml:space="preserve">file </w:t>
      </w:r>
      <w:r>
        <w:rPr>
          <w:rFonts w:asciiTheme="minorAscii" w:hAnsiTheme="minorAscii" w:eastAsiaTheme="minorAscii" w:cstheme="minorAscii"/>
          <w:b/>
          <w:bCs/>
          <w:i/>
          <w:iCs/>
          <w:color w:val="000000"/>
          <w:sz w:val="24"/>
          <w:szCs w:val="24"/>
          <w:shd w:val="clear" w:fill="auto"/>
        </w:rPr>
        <w:t>Pre-requisite 2</w:t>
      </w:r>
    </w:p>
    <w:p>
      <w:pPr>
        <w:pStyle w:val="28"/>
        <w:spacing w:line="276" w:lineRule="auto"/>
        <w:ind w:left="720" w:firstLine="0"/>
        <w:jc w:val="left"/>
        <w:rPr>
          <w:rFonts w:asciiTheme="minorAscii" w:hAnsiTheme="minorAscii" w:eastAsiaTheme="minorAscii" w:cstheme="minorAscii"/>
          <w:b/>
          <w:bCs/>
          <w:i w:val="0"/>
          <w:iCs w:val="0"/>
          <w:color w:val="000000"/>
          <w:sz w:val="20"/>
          <w:szCs w:val="20"/>
        </w:rPr>
      </w:pPr>
      <w:r>
        <w:rPr>
          <w:rFonts w:asciiTheme="minorAscii" w:hAnsiTheme="minorAscii" w:eastAsiaTheme="minorAscii" w:cstheme="minorAscii"/>
          <w:b/>
          <w:bCs/>
          <w:i w:val="0"/>
          <w:iCs w:val="0"/>
          <w:color w:val="000000"/>
          <w:sz w:val="20"/>
          <w:szCs w:val="20"/>
          <w:shd w:val="clear" w:fill="auto"/>
        </w:rPr>
        <w:t>Example query:</w:t>
      </w:r>
    </w:p>
    <w:p>
      <w:pPr>
        <w:pStyle w:val="28"/>
        <w:spacing w:line="276" w:lineRule="auto"/>
        <w:ind w:left="720" w:firstLine="0"/>
      </w:pPr>
    </w:p>
    <w:p>
      <w:pPr>
        <w:pStyle w:val="28"/>
        <w:spacing w:line="276" w:lineRule="auto"/>
        <w:ind w:left="720" w:firstLine="0"/>
        <w:rPr>
          <w:rFonts w:asciiTheme="minorAscii" w:hAnsiTheme="minorAscii" w:cstheme="minorAscii"/>
        </w:rPr>
      </w:pPr>
      <w:r>
        <w:rPr>
          <w:rFonts w:ascii="Calibri" w:hAnsi="Calibri" w:cstheme="minorAscii"/>
        </w:rPr>
        <w:drawing>
          <wp:inline distT="0" distB="0" distL="114300" distR="114300">
            <wp:extent cx="6112510" cy="1447800"/>
            <wp:effectExtent l="0" t="0" r="2540" b="0"/>
            <wp:docPr id="16" name="Picture 16" descr="fi_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fi_db"/>
                    <pic:cNvPicPr>
                      <a:picLocks noChangeAspect="1"/>
                    </pic:cNvPicPr>
                  </pic:nvPicPr>
                  <pic:blipFill>
                    <a:blip r:embed="rId7"/>
                    <a:stretch>
                      <a:fillRect/>
                    </a:stretch>
                  </pic:blipFill>
                  <pic:spPr>
                    <a:xfrm>
                      <a:off x="0" y="0"/>
                      <a:ext cx="6112510" cy="1447800"/>
                    </a:xfrm>
                    <a:prstGeom prst="rect">
                      <a:avLst/>
                    </a:prstGeom>
                  </pic:spPr>
                </pic:pic>
              </a:graphicData>
            </a:graphic>
          </wp:inline>
        </w:drawing>
      </w:r>
    </w:p>
    <w:p>
      <w:pPr>
        <w:pStyle w:val="28"/>
        <w:spacing w:line="276" w:lineRule="auto"/>
        <w:ind w:left="720" w:firstLine="0"/>
        <w:rPr>
          <w:rFonts w:asciiTheme="minorAscii" w:hAnsiTheme="minorAscii" w:cstheme="minorAscii"/>
        </w:rPr>
      </w:pPr>
    </w:p>
    <w:p>
      <w:pPr>
        <w:pStyle w:val="28"/>
        <w:spacing w:line="276" w:lineRule="auto"/>
        <w:ind w:left="720" w:firstLine="0"/>
        <w:rPr>
          <w:rFonts w:asciiTheme="minorAscii" w:hAnsiTheme="minorAscii" w:cstheme="minorAscii"/>
        </w:rPr>
      </w:pPr>
    </w:p>
    <w:p>
      <w:pPr>
        <w:pStyle w:val="28"/>
        <w:spacing w:line="276" w:lineRule="auto"/>
        <w:ind w:left="720" w:firstLine="0"/>
        <w:rPr>
          <w:rFonts w:asciiTheme="minorAscii" w:hAnsiTheme="minorAscii" w:cstheme="minorAscii"/>
        </w:rPr>
      </w:pPr>
    </w:p>
    <w:p>
      <w:pPr>
        <w:pStyle w:val="28"/>
        <w:numPr>
          <w:numId w:val="0"/>
        </w:numPr>
        <w:spacing w:line="276" w:lineRule="auto"/>
        <w:ind w:leftChars="0"/>
      </w:pPr>
    </w:p>
    <w:p>
      <w:pPr>
        <w:pStyle w:val="28"/>
        <w:numPr>
          <w:ilvl w:val="0"/>
          <w:numId w:val="1"/>
        </w:numPr>
        <w:spacing w:line="276" w:lineRule="auto"/>
        <w:ind w:left="360" w:leftChars="0" w:hanging="360" w:firstLineChars="0"/>
        <w:rPr>
          <w:rFonts w:asciiTheme="minorAscii" w:hAnsiTheme="minorAscii" w:cstheme="minorAscii"/>
          <w:b/>
          <w:bCs/>
          <w:sz w:val="28"/>
          <w:szCs w:val="28"/>
          <w:u w:val="single"/>
        </w:rPr>
      </w:pPr>
      <w:r>
        <w:fldChar w:fldCharType="begin"/>
      </w:r>
      <w:r>
        <w:instrText xml:space="preserve"> HYPERLINK "https://docs.snowflake.com/en/sql-reference/sql/create-table" \h </w:instrText>
      </w:r>
      <w:r>
        <w:fldChar w:fldCharType="separate"/>
      </w:r>
      <w:r>
        <w:rPr>
          <w:rStyle w:val="12"/>
          <w:rFonts w:asciiTheme="minorAscii" w:hAnsiTheme="minorAscii" w:cstheme="minorAscii"/>
          <w:b/>
          <w:bCs/>
          <w:sz w:val="28"/>
          <w:szCs w:val="28"/>
          <w:u w:val="single"/>
        </w:rPr>
        <w:t>Create the tables</w:t>
      </w:r>
      <w:r>
        <w:rPr>
          <w:rStyle w:val="12"/>
          <w:rFonts w:asciiTheme="minorAscii" w:hAnsiTheme="minorAscii" w:cstheme="minorAscii"/>
          <w:b/>
          <w:bCs/>
          <w:sz w:val="28"/>
          <w:szCs w:val="28"/>
          <w:u w:val="single"/>
        </w:rPr>
        <w:fldChar w:fldCharType="end"/>
      </w:r>
      <w:r>
        <w:rPr>
          <w:rFonts w:asciiTheme="minorAscii" w:hAnsiTheme="minorAscii" w:cstheme="minorAscii"/>
          <w:b/>
          <w:bCs/>
          <w:sz w:val="28"/>
          <w:szCs w:val="28"/>
          <w:u w:val="single"/>
        </w:rPr>
        <w:t>:</w:t>
      </w:r>
    </w:p>
    <w:p>
      <w:pPr>
        <w:pStyle w:val="28"/>
        <w:spacing w:line="276" w:lineRule="auto"/>
        <w:ind w:left="360" w:firstLine="0"/>
        <w:rPr>
          <w:rFonts w:asciiTheme="minorAscii" w:hAnsiTheme="minorAscii" w:cstheme="minorAscii"/>
        </w:rPr>
      </w:pPr>
      <w:r>
        <w:rPr>
          <w:rFonts w:asciiTheme="minorAscii" w:hAnsiTheme="minorAscii" w:cstheme="minorAscii"/>
        </w:rPr>
        <w:t xml:space="preserve">      Tables are the structure or skeleton for the data present. So that the end user would be easily understand the contents.</w:t>
      </w:r>
    </w:p>
    <w:p>
      <w:pPr>
        <w:pStyle w:val="28"/>
        <w:spacing w:line="276" w:lineRule="auto"/>
        <w:ind w:left="360" w:firstLine="349"/>
        <w:rPr>
          <w:i/>
          <w:iCs/>
        </w:rPr>
      </w:pPr>
      <w:r>
        <w:rPr>
          <w:rFonts w:asciiTheme="minorAscii" w:hAnsiTheme="minorAscii" w:cstheme="minorAscii"/>
          <w:i/>
          <w:iCs/>
        </w:rPr>
        <w:t xml:space="preserve"> </w:t>
      </w:r>
      <w:r>
        <w:tab/>
      </w:r>
      <w:r>
        <w:rPr>
          <w:rFonts w:asciiTheme="minorAscii" w:hAnsiTheme="minorAscii" w:cstheme="minorAscii"/>
          <w:i/>
          <w:iCs/>
        </w:rPr>
        <w:t>Refer to the</w:t>
      </w:r>
      <w:r>
        <w:rPr>
          <w:rFonts w:asciiTheme="minorAscii" w:hAnsiTheme="minorAscii" w:cstheme="minorAscii"/>
          <w:b/>
          <w:bCs/>
          <w:i/>
          <w:iCs/>
        </w:rPr>
        <w:t xml:space="preserve">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EODP_FI</w:t>
      </w:r>
      <w:r>
        <w:rPr>
          <w:rFonts w:asciiTheme="minorAscii" w:hAnsiTheme="minorAscii" w:cstheme="minorAscii"/>
          <w:b/>
          <w:bCs/>
          <w:i/>
          <w:iCs/>
          <w:color w:val="000000"/>
          <w:sz w:val="24"/>
          <w:szCs w:val="24"/>
        </w:rPr>
        <w:t xml:space="preserve">_SETUP.sql </w:t>
      </w:r>
      <w:r>
        <w:rPr>
          <w:rFonts w:asciiTheme="minorAscii" w:hAnsiTheme="minorAscii" w:cstheme="minorAscii"/>
          <w:b/>
          <w:bCs/>
          <w:i/>
          <w:iCs/>
        </w:rPr>
        <w:t xml:space="preserve"> </w:t>
      </w:r>
      <w:r>
        <w:rPr>
          <w:rFonts w:asciiTheme="minorAscii" w:hAnsiTheme="minorAscii" w:cstheme="minorAscii"/>
          <w:i/>
          <w:iCs/>
        </w:rPr>
        <w:t xml:space="preserve">file </w:t>
      </w:r>
      <w:r>
        <w:rPr>
          <w:rFonts w:asciiTheme="minorAscii" w:hAnsiTheme="minorAscii" w:cstheme="minorAscii"/>
          <w:b/>
          <w:bCs/>
          <w:i/>
          <w:iCs/>
          <w:color w:val="000000"/>
          <w:sz w:val="24"/>
          <w:szCs w:val="24"/>
          <w:shd w:val="clear" w:fill="auto"/>
        </w:rPr>
        <w:t>Pre-requisite</w:t>
      </w:r>
      <w:r>
        <w:rPr>
          <w:rFonts w:asciiTheme="minorAscii" w:hAnsiTheme="minorAscii" w:cstheme="minorAscii"/>
          <w:b/>
          <w:bCs/>
          <w:i/>
          <w:iCs/>
        </w:rPr>
        <w:t xml:space="preserve"> 3 </w:t>
      </w:r>
      <w:r>
        <w:rPr>
          <w:rFonts w:asciiTheme="minorAscii" w:hAnsiTheme="minorAscii" w:cstheme="minorAscii"/>
          <w:i/>
          <w:iCs/>
        </w:rPr>
        <w:t>to create all the tables.</w:t>
      </w:r>
    </w:p>
    <w:p>
      <w:pPr>
        <w:pStyle w:val="28"/>
        <w:spacing w:line="276" w:lineRule="auto"/>
        <w:ind w:left="360" w:firstLine="349"/>
        <w:rPr>
          <w:rFonts w:asciiTheme="minorAscii" w:hAnsiTheme="minorAscii" w:cstheme="minorAscii"/>
          <w:i/>
          <w:iCs/>
          <w:sz w:val="20"/>
          <w:szCs w:val="20"/>
        </w:rPr>
      </w:pPr>
      <w:r>
        <w:rPr>
          <w:rFonts w:asciiTheme="minorAscii" w:hAnsiTheme="minorAscii" w:cstheme="minorAscii"/>
          <w:b/>
          <w:bCs/>
          <w:sz w:val="20"/>
          <w:szCs w:val="20"/>
        </w:rPr>
        <w:t>Example query:</w:t>
      </w:r>
      <w:r>
        <w:rPr>
          <w:rFonts w:asciiTheme="minorAscii" w:hAnsiTheme="minorAscii" w:cstheme="minorAscii"/>
          <w:sz w:val="20"/>
          <w:szCs w:val="20"/>
        </w:rPr>
        <w:t xml:space="preserve"> </w:t>
      </w:r>
    </w:p>
    <w:p>
      <w:pPr>
        <w:pStyle w:val="28"/>
        <w:spacing w:line="276" w:lineRule="auto"/>
        <w:ind w:left="360" w:firstLine="349"/>
        <w:rPr>
          <w:rFonts w:asciiTheme="minorHAnsi" w:hAnsiTheme="minorHAnsi" w:cstheme="minorHAnsi"/>
          <w:i/>
          <w:iCs/>
          <w:sz w:val="22"/>
          <w:szCs w:val="22"/>
        </w:rPr>
      </w:pPr>
      <w:r>
        <w:rPr>
          <w:rFonts w:ascii="Calibri" w:hAnsi="Calibri" w:cstheme="minorHAnsi"/>
          <w:i/>
          <w:iCs/>
          <w:sz w:val="22"/>
          <w:szCs w:val="22"/>
        </w:rPr>
        <w:drawing>
          <wp:inline distT="0" distB="0" distL="114300" distR="114300">
            <wp:extent cx="4852035" cy="3082925"/>
            <wp:effectExtent l="0" t="0" r="5715" b="3175"/>
            <wp:docPr id="17" name="Picture 17" descr="fi_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i_land"/>
                    <pic:cNvPicPr>
                      <a:picLocks noChangeAspect="1"/>
                    </pic:cNvPicPr>
                  </pic:nvPicPr>
                  <pic:blipFill>
                    <a:blip r:embed="rId8"/>
                    <a:stretch>
                      <a:fillRect/>
                    </a:stretch>
                  </pic:blipFill>
                  <pic:spPr>
                    <a:xfrm>
                      <a:off x="0" y="0"/>
                      <a:ext cx="4852035" cy="3082925"/>
                    </a:xfrm>
                    <a:prstGeom prst="rect">
                      <a:avLst/>
                    </a:prstGeom>
                  </pic:spPr>
                </pic:pic>
              </a:graphicData>
            </a:graphic>
          </wp:inline>
        </w:drawing>
      </w:r>
    </w:p>
    <w:p>
      <w:pPr>
        <w:spacing w:line="276" w:lineRule="auto"/>
        <w:rPr>
          <w:rFonts w:asciiTheme="minorHAnsi" w:hAnsiTheme="minorHAnsi" w:cstheme="minorHAnsi"/>
          <w:b/>
          <w:bCs/>
        </w:rPr>
      </w:pPr>
    </w:p>
    <w:p>
      <w:pPr>
        <w:spacing w:line="276" w:lineRule="auto"/>
        <w:jc w:val="center"/>
        <w:rPr>
          <w:rFonts w:asciiTheme="minorHAnsi" w:hAnsiTheme="minorHAnsi" w:cstheme="minorHAnsi"/>
          <w:b/>
          <w:bCs/>
        </w:rPr>
      </w:pPr>
      <w:r>
        <w:rPr>
          <w:rFonts w:asciiTheme="minorHAnsi" w:hAnsiTheme="minorHAnsi" w:cstheme="minorHAnsi"/>
          <w:b/>
          <w:bCs/>
        </w:rPr>
        <w:t>LIST OF TABLES</w:t>
      </w:r>
    </w:p>
    <w:tbl>
      <w:tblPr>
        <w:tblStyle w:val="15"/>
        <w:tblpPr w:leftFromText="180" w:rightFromText="180" w:vertAnchor="text" w:horzAnchor="margin" w:tblpXSpec="center" w:tblpY="90"/>
        <w:tblW w:w="79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23"/>
        <w:gridCol w:w="47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23" w:type="dxa"/>
            <w:shd w:val="clear" w:color="auto" w:fill="DEEAF6" w:themeFill="accent5" w:themeFillTint="33"/>
          </w:tcPr>
          <w:p>
            <w:pPr>
              <w:pStyle w:val="25"/>
              <w:widowControl w:val="0"/>
              <w:suppressAutoHyphens/>
              <w:spacing w:before="0" w:after="0" w:line="276" w:lineRule="auto"/>
              <w:jc w:val="center"/>
              <w:rPr>
                <w:rFonts w:asciiTheme="minorAscii" w:hAnsiTheme="minorAscii" w:eastAsiaTheme="minorAscii" w:cstheme="minorAscii"/>
                <w:b/>
                <w:bCs/>
              </w:rPr>
            </w:pPr>
            <w:r>
              <w:rPr>
                <w:rFonts w:asciiTheme="minorAscii" w:hAnsiTheme="minorAscii" w:eastAsiaTheme="minorAscii" w:cstheme="minorAscii"/>
                <w:b/>
                <w:bCs/>
                <w:kern w:val="2"/>
                <w:sz w:val="24"/>
                <w:szCs w:val="24"/>
                <w:lang w:val="en-IN" w:eastAsia="zh-CN" w:bidi="hi-IN"/>
              </w:rPr>
              <w:t>SCHEMA</w:t>
            </w:r>
          </w:p>
        </w:tc>
        <w:tc>
          <w:tcPr>
            <w:tcW w:w="4731" w:type="dxa"/>
            <w:shd w:val="clear" w:color="auto" w:fill="DEEAF6" w:themeFill="accent5" w:themeFillTint="33"/>
          </w:tcPr>
          <w:p>
            <w:pPr>
              <w:pStyle w:val="25"/>
              <w:widowControl w:val="0"/>
              <w:suppressAutoHyphens/>
              <w:spacing w:before="0" w:after="0" w:line="276" w:lineRule="auto"/>
              <w:jc w:val="center"/>
              <w:rPr>
                <w:rFonts w:asciiTheme="minorAscii" w:hAnsiTheme="minorAscii" w:eastAsiaTheme="minorAscii" w:cstheme="minorAscii"/>
                <w:b/>
                <w:bCs/>
              </w:rPr>
            </w:pPr>
            <w:r>
              <w:rPr>
                <w:rFonts w:asciiTheme="minorAscii" w:hAnsiTheme="minorAscii" w:eastAsiaTheme="minorAscii" w:cstheme="minorAscii"/>
                <w:b/>
                <w:bCs/>
                <w:kern w:val="2"/>
                <w:sz w:val="24"/>
                <w:szCs w:val="24"/>
                <w:lang w:val="en-IN" w:eastAsia="zh-CN" w:bidi="hi-IN"/>
              </w:rPr>
              <w:t>TABLE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jc w:val="center"/>
        </w:trPr>
        <w:tc>
          <w:tcPr>
            <w:tcW w:w="3223" w:type="dxa"/>
          </w:tcPr>
          <w:p>
            <w:pPr>
              <w:pStyle w:val="25"/>
              <w:widowControl w:val="0"/>
              <w:suppressAutoHyphens/>
              <w:spacing w:before="0" w:after="0" w:line="276" w:lineRule="auto"/>
              <w:jc w:val="center"/>
              <w:rPr>
                <w:rFonts w:asciiTheme="minorAscii" w:hAnsiTheme="minorAscii" w:eastAsiaTheme="minorAscii" w:cstheme="minorAscii"/>
              </w:rPr>
            </w:pPr>
            <w:r>
              <w:rPr>
                <w:rFonts w:asciiTheme="minorAscii" w:hAnsiTheme="minorAscii" w:eastAsiaTheme="minorAscii" w:cstheme="minorAscii"/>
              </w:rPr>
              <w:t>OPERATIONS</w:t>
            </w:r>
          </w:p>
        </w:tc>
        <w:tc>
          <w:tcPr>
            <w:tcW w:w="4731" w:type="dxa"/>
          </w:tcPr>
          <w:p>
            <w:pPr>
              <w:pStyle w:val="25"/>
              <w:widowControl w:val="0"/>
              <w:suppressAutoHyphens/>
              <w:spacing w:before="0" w:after="0" w:line="276" w:lineRule="auto"/>
              <w:jc w:val="center"/>
              <w:rPr>
                <w:rFonts w:asciiTheme="minorAscii" w:hAnsiTheme="minorAscii" w:eastAsiaTheme="minorAscii" w:cstheme="minorAscii"/>
              </w:rPr>
            </w:pPr>
            <w:r>
              <w:rPr>
                <w:rFonts w:hint="default" w:asciiTheme="minorAscii" w:hAnsiTheme="minorAscii" w:eastAsiaTheme="minorAscii" w:cstheme="minorAscii"/>
                <w:lang w:val="en-US"/>
              </w:rPr>
              <w:t>EODP_FI</w:t>
            </w:r>
            <w:r>
              <w:rPr>
                <w:rFonts w:asciiTheme="minorAscii" w:hAnsiTheme="minorAscii" w:eastAsiaTheme="minorAscii" w:cstheme="minorAscii"/>
              </w:rPr>
              <w:t>_INC_LANDING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3223"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asciiTheme="minorAscii" w:hAnsiTheme="minorAscii" w:eastAsiaTheme="minorAscii" w:cstheme="minorAscii"/>
              </w:rPr>
              <w:t>OPERATIONS</w:t>
            </w:r>
          </w:p>
        </w:tc>
        <w:tc>
          <w:tcPr>
            <w:tcW w:w="4731"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hint="default" w:asciiTheme="minorAscii" w:hAnsiTheme="minorAscii" w:eastAsiaTheme="minorAscii" w:cstheme="minorAscii"/>
                <w:lang w:val="en-US"/>
              </w:rPr>
              <w:t>EODP_FI</w:t>
            </w:r>
            <w:r>
              <w:rPr>
                <w:rFonts w:asciiTheme="minorAscii" w:hAnsiTheme="minorAscii" w:eastAsiaTheme="minorAscii" w:cstheme="minorAscii"/>
              </w:rPr>
              <w:t>_INC_TEMP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3223"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asciiTheme="minorAscii" w:hAnsiTheme="minorAscii" w:eastAsiaTheme="minorAscii" w:cstheme="minorAscii"/>
              </w:rPr>
              <w:t>OPERATIONS</w:t>
            </w:r>
          </w:p>
        </w:tc>
        <w:tc>
          <w:tcPr>
            <w:tcW w:w="4731"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hint="default" w:asciiTheme="minorAscii" w:hAnsiTheme="minorAscii" w:eastAsiaTheme="minorAscii" w:cstheme="minorAscii"/>
                <w:lang w:val="en-US"/>
              </w:rPr>
              <w:t>EODP_FI</w:t>
            </w:r>
            <w:r>
              <w:rPr>
                <w:rFonts w:asciiTheme="minorAscii" w:hAnsiTheme="minorAscii" w:eastAsiaTheme="minorAscii" w:cstheme="minorAscii"/>
              </w:rPr>
              <w:t>_INC_ERROR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3223"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asciiTheme="minorAscii" w:hAnsiTheme="minorAscii" w:eastAsiaTheme="minorAscii" w:cstheme="minorAscii"/>
              </w:rPr>
              <w:t>PROD</w:t>
            </w:r>
          </w:p>
        </w:tc>
        <w:tc>
          <w:tcPr>
            <w:tcW w:w="4731" w:type="dxa"/>
            <w:tcBorders>
              <w:top w:val="nil"/>
            </w:tcBorders>
          </w:tcPr>
          <w:p>
            <w:pPr>
              <w:pStyle w:val="25"/>
              <w:widowControl w:val="0"/>
              <w:suppressAutoHyphens/>
              <w:spacing w:before="0" w:after="0" w:line="276" w:lineRule="auto"/>
              <w:jc w:val="center"/>
              <w:rPr>
                <w:rFonts w:asciiTheme="minorAscii" w:hAnsiTheme="minorAscii" w:eastAsiaTheme="minorAscii" w:cstheme="minorAscii"/>
              </w:rPr>
            </w:pPr>
            <w:r>
              <w:rPr>
                <w:rFonts w:hint="default" w:asciiTheme="minorAscii" w:hAnsiTheme="minorAscii" w:eastAsiaTheme="minorAscii" w:cstheme="minorAscii"/>
                <w:lang w:val="en-US"/>
              </w:rPr>
              <w:t>EODP_FI</w:t>
            </w:r>
            <w:r>
              <w:rPr>
                <w:rFonts w:asciiTheme="minorAscii" w:hAnsiTheme="minorAscii" w:eastAsiaTheme="minorAscii" w:cstheme="minorAscii"/>
              </w:rPr>
              <w:t>_INC</w:t>
            </w:r>
          </w:p>
        </w:tc>
      </w:tr>
    </w:tbl>
    <w:p>
      <w:pPr>
        <w:rPr>
          <w:sz w:val="26"/>
          <w:szCs w:val="26"/>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p>
    <w:p>
      <w:pPr>
        <w:rPr>
          <w:rFonts w:asciiTheme="minorAscii" w:hAnsiTheme="minorAscii" w:eastAsiaTheme="minorAscii" w:cstheme="minorAscii"/>
          <w:sz w:val="24"/>
          <w:szCs w:val="24"/>
        </w:rPr>
      </w:pPr>
      <w:r>
        <w:rPr>
          <w:sz w:val="26"/>
          <w:szCs w:val="26"/>
        </w:rPr>
        <w:t xml:space="preserve">           </w:t>
      </w:r>
    </w:p>
    <w:p>
      <w:pPr>
        <w:rPr>
          <w:rFonts w:asciiTheme="minorAscii" w:hAnsiTheme="minorAscii" w:eastAsiaTheme="minorAscii" w:cstheme="minorAscii"/>
          <w:sz w:val="24"/>
          <w:szCs w:val="24"/>
        </w:rPr>
      </w:pPr>
      <w:r>
        <w:rPr>
          <w:rFonts w:asciiTheme="minorAscii" w:hAnsiTheme="minorAscii" w:eastAsiaTheme="minorAscii" w:cstheme="minorAscii"/>
          <w:sz w:val="24"/>
          <w:szCs w:val="24"/>
        </w:rPr>
        <w:t xml:space="preserve">We have </w:t>
      </w:r>
      <w:r>
        <w:rPr>
          <w:rFonts w:asciiTheme="minorAscii" w:hAnsiTheme="minorAscii" w:eastAsiaTheme="minorAscii" w:cstheme="minorAscii"/>
          <w:b/>
          <w:bCs/>
          <w:sz w:val="24"/>
          <w:szCs w:val="24"/>
        </w:rPr>
        <w:t>Landing tables</w:t>
      </w:r>
      <w:r>
        <w:rPr>
          <w:rFonts w:asciiTheme="minorAscii" w:hAnsiTheme="minorAscii" w:eastAsiaTheme="minorAscii" w:cstheme="minorAscii"/>
          <w:sz w:val="24"/>
          <w:szCs w:val="24"/>
        </w:rPr>
        <w:t xml:space="preserve"> for data ingestion from AWS S3 to the snowflake </w:t>
      </w:r>
      <w:r>
        <w:tab/>
      </w:r>
      <w:r>
        <w:tab/>
      </w:r>
      <w:r>
        <w:tab/>
      </w:r>
      <w:r>
        <w:rPr>
          <w:rFonts w:asciiTheme="minorAscii" w:hAnsiTheme="minorAscii" w:eastAsiaTheme="minorAscii" w:cstheme="minorAscii"/>
          <w:sz w:val="24"/>
          <w:szCs w:val="24"/>
        </w:rPr>
        <w:t xml:space="preserve">environment via </w:t>
      </w:r>
      <w:bookmarkStart w:id="0" w:name="_Int_eXhajSeP"/>
      <w:r>
        <w:rPr>
          <w:rFonts w:asciiTheme="minorAscii" w:hAnsiTheme="minorAscii" w:eastAsiaTheme="minorAscii" w:cstheme="minorAscii"/>
          <w:sz w:val="24"/>
          <w:szCs w:val="24"/>
        </w:rPr>
        <w:t>snowpipe</w:t>
      </w:r>
      <w:bookmarkEnd w:id="0"/>
      <w:r>
        <w:rPr>
          <w:rFonts w:asciiTheme="minorAscii" w:hAnsiTheme="minorAscii" w:eastAsiaTheme="minorAscii" w:cstheme="minorAscii"/>
          <w:sz w:val="24"/>
          <w:szCs w:val="24"/>
        </w:rPr>
        <w:t>.</w:t>
      </w:r>
    </w:p>
    <w:p>
      <w:pPr>
        <w:ind w:left="709" w:firstLine="0"/>
        <w:rPr>
          <w:rFonts w:asciiTheme="minorAscii" w:hAnsiTheme="minorAscii" w:eastAsiaTheme="minorAscii" w:cstheme="minorAscii"/>
          <w:sz w:val="24"/>
          <w:szCs w:val="24"/>
        </w:rPr>
      </w:pPr>
      <w:r>
        <w:rPr>
          <w:rFonts w:asciiTheme="minorAscii" w:hAnsiTheme="minorAscii" w:eastAsiaTheme="minorAscii" w:cstheme="minorAscii"/>
          <w:b/>
          <w:bCs/>
          <w:sz w:val="24"/>
          <w:szCs w:val="24"/>
        </w:rPr>
        <w:t xml:space="preserve">Temp tables </w:t>
      </w:r>
      <w:r>
        <w:rPr>
          <w:rFonts w:asciiTheme="minorAscii" w:hAnsiTheme="minorAscii" w:eastAsiaTheme="minorAscii" w:cstheme="minorAscii"/>
          <w:sz w:val="24"/>
          <w:szCs w:val="24"/>
        </w:rPr>
        <w:t>are temporarily storing the data from stream to process and dump it to the final table.</w:t>
      </w:r>
    </w:p>
    <w:p>
      <w:pPr>
        <w:ind w:left="709" w:firstLine="0"/>
        <w:rPr>
          <w:rFonts w:asciiTheme="minorAscii" w:hAnsiTheme="minorAscii" w:eastAsiaTheme="minorAscii" w:cstheme="minorAscii"/>
          <w:sz w:val="24"/>
          <w:szCs w:val="24"/>
        </w:rPr>
      </w:pPr>
      <w:r>
        <w:rPr>
          <w:rFonts w:asciiTheme="minorAscii" w:hAnsiTheme="minorAscii" w:eastAsiaTheme="minorAscii" w:cstheme="minorAscii"/>
          <w:b/>
          <w:bCs/>
          <w:sz w:val="24"/>
          <w:szCs w:val="24"/>
        </w:rPr>
        <w:t>Error tables</w:t>
      </w:r>
      <w:r>
        <w:rPr>
          <w:rFonts w:asciiTheme="minorAscii" w:hAnsiTheme="minorAscii" w:eastAsiaTheme="minorAscii" w:cstheme="minorAscii"/>
          <w:sz w:val="24"/>
          <w:szCs w:val="24"/>
        </w:rPr>
        <w:t xml:space="preserve"> contain all the rows from file that failed with CREATED_AT column to signify the timestamp when the file got failed.</w:t>
      </w:r>
    </w:p>
    <w:p>
      <w:pPr>
        <w:pStyle w:val="2"/>
        <w:numPr>
          <w:ilvl w:val="0"/>
          <w:numId w:val="1"/>
        </w:numPr>
        <w:rPr>
          <w:rFonts w:asciiTheme="minorAscii" w:hAnsiTheme="minorAscii" w:cstheme="minorAscii"/>
          <w:sz w:val="28"/>
          <w:szCs w:val="28"/>
        </w:rPr>
      </w:pPr>
      <w:r>
        <w:fldChar w:fldCharType="begin"/>
      </w:r>
      <w:r>
        <w:instrText xml:space="preserve"> HYPERLINK "https://docs.snowflake.com/en/sql-reference/sql/create-file-format" \h </w:instrText>
      </w:r>
      <w:r>
        <w:fldChar w:fldCharType="separate"/>
      </w:r>
      <w:r>
        <w:rPr>
          <w:rStyle w:val="12"/>
          <w:rFonts w:asciiTheme="minorAscii" w:hAnsiTheme="minorAscii" w:cstheme="minorAscii"/>
          <w:sz w:val="28"/>
          <w:szCs w:val="28"/>
          <w:u w:val="single"/>
        </w:rPr>
        <w:t xml:space="preserve">Creating </w:t>
      </w:r>
      <w:r>
        <w:rPr>
          <w:rStyle w:val="12"/>
          <w:rFonts w:asciiTheme="minorAscii" w:hAnsiTheme="minorAscii" w:cstheme="minorAscii"/>
          <w:sz w:val="28"/>
          <w:szCs w:val="28"/>
        </w:rPr>
        <w:t>a File Format</w:t>
      </w:r>
      <w:r>
        <w:rPr>
          <w:rStyle w:val="12"/>
          <w:rFonts w:asciiTheme="minorAscii" w:hAnsiTheme="minorAscii" w:cstheme="minorAscii"/>
          <w:sz w:val="28"/>
          <w:szCs w:val="28"/>
        </w:rPr>
        <w:fldChar w:fldCharType="end"/>
      </w:r>
      <w:r>
        <w:rPr>
          <w:rFonts w:asciiTheme="minorAscii" w:hAnsiTheme="minorAscii" w:cstheme="minorAscii"/>
          <w:sz w:val="28"/>
          <w:szCs w:val="28"/>
        </w:rPr>
        <w:t>:</w:t>
      </w:r>
    </w:p>
    <w:p>
      <w:pPr>
        <w:pStyle w:val="2"/>
        <w:spacing w:before="0" w:after="0" w:line="276" w:lineRule="auto"/>
        <w:ind w:left="360" w:firstLine="0"/>
        <w:rPr>
          <w:i/>
          <w:iCs/>
        </w:rPr>
      </w:pPr>
      <w:r>
        <w:rPr>
          <w:rFonts w:asciiTheme="minorAscii" w:hAnsiTheme="minorAscii" w:cstheme="minorAscii"/>
          <w:b w:val="0"/>
          <w:bCs w:val="0"/>
          <w:sz w:val="24"/>
          <w:szCs w:val="24"/>
        </w:rPr>
        <w:t xml:space="preserve">File formats are prefixed rules for snowflake to </w:t>
      </w:r>
      <w:r>
        <w:rPr>
          <w:rFonts w:asciiTheme="minorAscii" w:hAnsiTheme="minorAscii" w:cstheme="minorAscii"/>
          <w:b w:val="0"/>
          <w:bCs w:val="0"/>
          <w:sz w:val="24"/>
          <w:szCs w:val="24"/>
          <w:lang w:val="en-US"/>
        </w:rPr>
        <w:t>recognize</w:t>
      </w:r>
      <w:r>
        <w:rPr>
          <w:rFonts w:asciiTheme="minorAscii" w:hAnsiTheme="minorAscii" w:cstheme="minorAscii"/>
          <w:b w:val="0"/>
          <w:bCs w:val="0"/>
          <w:sz w:val="24"/>
          <w:szCs w:val="24"/>
        </w:rPr>
        <w:t xml:space="preserve"> the file's data and understand it. Create a file format to accept Tab separated file and to remove first two rows in the file (File name and column header in the file):</w:t>
      </w:r>
    </w:p>
    <w:p>
      <w:pPr>
        <w:pStyle w:val="2"/>
        <w:spacing w:before="0" w:after="0" w:line="276" w:lineRule="auto"/>
        <w:ind w:left="360" w:firstLine="0"/>
        <w:rPr>
          <w:i/>
          <w:iCs/>
        </w:rPr>
      </w:pPr>
      <w:r>
        <w:rPr>
          <w:rFonts w:asciiTheme="minorAscii" w:hAnsiTheme="minorAscii" w:cstheme="minorAscii"/>
          <w:b w:val="0"/>
          <w:bCs w:val="0"/>
          <w:i/>
          <w:iCs/>
          <w:sz w:val="24"/>
          <w:szCs w:val="24"/>
        </w:rPr>
        <w:t xml:space="preserve">Refer to the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EODP_FI</w:t>
      </w:r>
      <w:r>
        <w:rPr>
          <w:rFonts w:asciiTheme="minorAscii" w:hAnsiTheme="minorAscii" w:cstheme="minorAscii"/>
          <w:b/>
          <w:bCs/>
          <w:i/>
          <w:iCs/>
          <w:color w:val="000000"/>
          <w:sz w:val="24"/>
          <w:szCs w:val="24"/>
        </w:rPr>
        <w:t xml:space="preserve">_SETUP.sql </w:t>
      </w:r>
      <w:r>
        <w:rPr>
          <w:rFonts w:asciiTheme="minorAscii" w:hAnsiTheme="minorAscii" w:cstheme="minorAscii"/>
          <w:b w:val="0"/>
          <w:bCs w:val="0"/>
          <w:i/>
          <w:iCs/>
          <w:sz w:val="24"/>
          <w:szCs w:val="24"/>
        </w:rPr>
        <w:t xml:space="preserve"> file </w:t>
      </w:r>
      <w:r>
        <w:rPr>
          <w:rFonts w:asciiTheme="minorAscii" w:hAnsiTheme="minorAscii" w:cstheme="minorAscii"/>
          <w:b/>
          <w:bCs/>
          <w:i/>
          <w:iCs/>
          <w:color w:val="000000"/>
          <w:sz w:val="24"/>
          <w:szCs w:val="24"/>
          <w:shd w:val="clear" w:fill="auto"/>
        </w:rPr>
        <w:t>Pre-requisite</w:t>
      </w:r>
      <w:r>
        <w:rPr>
          <w:rFonts w:asciiTheme="minorAscii" w:hAnsiTheme="minorAscii" w:cstheme="minorAscii"/>
          <w:b/>
          <w:bCs/>
          <w:i/>
          <w:iCs/>
          <w:sz w:val="24"/>
          <w:szCs w:val="24"/>
        </w:rPr>
        <w:t xml:space="preserve"> 4</w:t>
      </w:r>
      <w:r>
        <w:rPr>
          <w:rFonts w:asciiTheme="minorAscii" w:hAnsiTheme="minorAscii" w:cstheme="minorAscii"/>
          <w:b w:val="0"/>
          <w:bCs w:val="0"/>
          <w:i/>
          <w:iCs/>
          <w:sz w:val="24"/>
          <w:szCs w:val="24"/>
        </w:rPr>
        <w:t>.</w:t>
      </w:r>
    </w:p>
    <w:p>
      <w:pPr>
        <w:pStyle w:val="2"/>
        <w:spacing w:before="0" w:after="0" w:line="276" w:lineRule="auto"/>
        <w:ind w:left="360" w:firstLine="0"/>
        <w:rPr>
          <w:rFonts w:asciiTheme="minorAscii" w:hAnsiTheme="minorAscii" w:cstheme="minorAscii"/>
          <w:b w:val="0"/>
          <w:bCs w:val="0"/>
          <w:i/>
          <w:iCs/>
          <w:sz w:val="20"/>
          <w:szCs w:val="20"/>
        </w:rPr>
      </w:pPr>
      <w:r>
        <w:rPr>
          <w:rFonts w:asciiTheme="minorAscii" w:hAnsiTheme="minorAscii" w:cstheme="minorAscii"/>
          <w:sz w:val="20"/>
          <w:szCs w:val="20"/>
        </w:rPr>
        <w:t>Example query:</w:t>
      </w:r>
      <w:r>
        <w:rPr>
          <w:rFonts w:asciiTheme="minorAscii" w:hAnsiTheme="minorAscii" w:cstheme="minorAscii"/>
          <w:b w:val="0"/>
          <w:bCs w:val="0"/>
          <w:sz w:val="20"/>
          <w:szCs w:val="20"/>
        </w:rPr>
        <w:t xml:space="preserve"> </w:t>
      </w:r>
    </w:p>
    <w:p>
      <w:pPr>
        <w:pStyle w:val="4"/>
        <w:spacing w:before="0" w:after="0" w:line="276" w:lineRule="auto"/>
        <w:ind w:left="360" w:firstLine="0"/>
        <w:rPr>
          <w:rFonts w:asciiTheme="minorHAnsi" w:hAnsiTheme="minorHAnsi" w:cstheme="minorHAnsi"/>
          <w:b w:val="0"/>
          <w:bCs w:val="0"/>
          <w:i/>
          <w:iCs/>
          <w:sz w:val="22"/>
          <w:szCs w:val="22"/>
        </w:rPr>
      </w:pPr>
      <w:r>
        <w:rPr>
          <w:rFonts w:ascii="Calibri" w:hAnsi="Calibri" w:cstheme="minorHAnsi"/>
          <w:b w:val="0"/>
          <w:bCs w:val="0"/>
          <w:i/>
          <w:iCs/>
          <w:sz w:val="22"/>
          <w:szCs w:val="22"/>
        </w:rPr>
        <w:drawing>
          <wp:inline distT="0" distB="0" distL="114300" distR="114300">
            <wp:extent cx="4505325" cy="1156335"/>
            <wp:effectExtent l="0" t="0" r="9525" b="5715"/>
            <wp:docPr id="18" name="Picture 18" descr="fi_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fi_ff"/>
                    <pic:cNvPicPr>
                      <a:picLocks noChangeAspect="1"/>
                    </pic:cNvPicPr>
                  </pic:nvPicPr>
                  <pic:blipFill>
                    <a:blip r:embed="rId9"/>
                    <a:stretch>
                      <a:fillRect/>
                    </a:stretch>
                  </pic:blipFill>
                  <pic:spPr>
                    <a:xfrm>
                      <a:off x="0" y="0"/>
                      <a:ext cx="4505325" cy="1156335"/>
                    </a:xfrm>
                    <a:prstGeom prst="rect">
                      <a:avLst/>
                    </a:prstGeom>
                  </pic:spPr>
                </pic:pic>
              </a:graphicData>
            </a:graphic>
          </wp:inline>
        </w:drawing>
      </w:r>
    </w:p>
    <w:p>
      <w:pPr>
        <w:pStyle w:val="2"/>
        <w:numPr>
          <w:ilvl w:val="0"/>
          <w:numId w:val="1"/>
        </w:numPr>
        <w:spacing w:line="276" w:lineRule="auto"/>
        <w:jc w:val="both"/>
        <w:rPr>
          <w:rFonts w:asciiTheme="minorAscii" w:hAnsiTheme="minorAscii" w:cstheme="minorAscii"/>
          <w:b w:val="0"/>
          <w:bCs/>
          <w:i/>
          <w:iCs w:val="0"/>
          <w:sz w:val="28"/>
          <w:szCs w:val="28"/>
          <w:u w:val="single"/>
        </w:rPr>
      </w:pPr>
      <w:r>
        <w:fldChar w:fldCharType="begin"/>
      </w:r>
      <w:r>
        <w:instrText xml:space="preserve"> HYPERLINK "https://docs.snowflake.com/en/sql-reference/sql/create-stage" \h </w:instrText>
      </w:r>
      <w:r>
        <w:fldChar w:fldCharType="separate"/>
      </w:r>
      <w:r>
        <w:rPr>
          <w:rStyle w:val="12"/>
          <w:rFonts w:asciiTheme="minorAscii" w:hAnsiTheme="minorAscii" w:cstheme="minorAscii"/>
          <w:b/>
          <w:bCs/>
          <w:i w:val="0"/>
          <w:iCs w:val="0"/>
          <w:sz w:val="28"/>
          <w:szCs w:val="28"/>
          <w:u w:val="single"/>
        </w:rPr>
        <w:t>Create a Stage</w:t>
      </w:r>
      <w:r>
        <w:rPr>
          <w:rStyle w:val="12"/>
          <w:rFonts w:asciiTheme="minorAscii" w:hAnsiTheme="minorAscii" w:cstheme="minorAscii"/>
          <w:b/>
          <w:bCs/>
          <w:i w:val="0"/>
          <w:iCs w:val="0"/>
          <w:sz w:val="28"/>
          <w:szCs w:val="28"/>
          <w:u w:val="single"/>
        </w:rPr>
        <w:fldChar w:fldCharType="end"/>
      </w:r>
      <w:r>
        <w:rPr>
          <w:rFonts w:asciiTheme="minorAscii" w:hAnsiTheme="minorAscii" w:cstheme="minorAscii"/>
          <w:b/>
          <w:bCs/>
          <w:i w:val="0"/>
          <w:iCs w:val="0"/>
          <w:sz w:val="28"/>
          <w:szCs w:val="28"/>
          <w:u w:val="single"/>
        </w:rPr>
        <w:t>:</w:t>
      </w:r>
    </w:p>
    <w:p>
      <w:pPr>
        <w:pStyle w:val="2"/>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b w:val="0"/>
          <w:bCs w:val="0"/>
          <w:sz w:val="24"/>
          <w:szCs w:val="24"/>
        </w:rPr>
        <w:t>Stages are responsible to get the data that has been uploaded in S3 bucket, in real time. Multiple Stages should be created for connecting folders of s3 bucket to Snowflake.</w:t>
      </w:r>
    </w:p>
    <w:p>
      <w:pPr>
        <w:pStyle w:val="2"/>
        <w:spacing w:before="0" w:after="0" w:line="276" w:lineRule="auto"/>
        <w:ind w:left="360" w:firstLine="0"/>
        <w:jc w:val="both"/>
        <w:rPr>
          <w:i/>
          <w:iCs/>
        </w:rPr>
      </w:pPr>
      <w:r>
        <w:rPr>
          <w:rFonts w:asciiTheme="minorHAnsi" w:hAnsiTheme="minorHAnsi" w:cstheme="minorHAnsi"/>
          <w:b w:val="0"/>
          <w:bCs w:val="0"/>
          <w:i/>
          <w:iCs/>
          <w:sz w:val="24"/>
          <w:szCs w:val="24"/>
        </w:rPr>
        <w:t xml:space="preserve">Refer to the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EODP_FI</w:t>
      </w:r>
      <w:r>
        <w:rPr>
          <w:rFonts w:asciiTheme="minorAscii" w:hAnsiTheme="minorAscii" w:cstheme="minorAscii"/>
          <w:b/>
          <w:bCs/>
          <w:i/>
          <w:iCs/>
          <w:color w:val="000000"/>
          <w:sz w:val="24"/>
          <w:szCs w:val="24"/>
        </w:rPr>
        <w:t xml:space="preserve">_SETUP.sql </w:t>
      </w:r>
      <w:r>
        <w:rPr>
          <w:rFonts w:asciiTheme="minorHAnsi" w:hAnsiTheme="minorHAnsi" w:cstheme="minorHAnsi"/>
          <w:b w:val="0"/>
          <w:bCs w:val="0"/>
          <w:i/>
          <w:iCs/>
          <w:sz w:val="24"/>
          <w:szCs w:val="24"/>
        </w:rPr>
        <w:t xml:space="preserve">file </w:t>
      </w:r>
      <w:r>
        <w:rPr>
          <w:rFonts w:asciiTheme="minorHAnsi" w:hAnsiTheme="minorHAnsi" w:cstheme="minorHAnsi"/>
          <w:b/>
          <w:bCs/>
          <w:i/>
          <w:iCs/>
          <w:color w:val="000000"/>
          <w:sz w:val="24"/>
          <w:szCs w:val="24"/>
          <w:shd w:val="clear" w:fill="auto"/>
        </w:rPr>
        <w:t>Pre-requisite</w:t>
      </w:r>
      <w:r>
        <w:rPr>
          <w:rFonts w:asciiTheme="minorHAnsi" w:hAnsiTheme="minorHAnsi" w:cstheme="minorHAnsi"/>
          <w:b/>
          <w:bCs/>
          <w:i/>
          <w:iCs/>
          <w:sz w:val="24"/>
          <w:szCs w:val="24"/>
        </w:rPr>
        <w:t xml:space="preserve"> 5.</w:t>
      </w:r>
    </w:p>
    <w:p>
      <w:pPr>
        <w:pStyle w:val="2"/>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sz w:val="20"/>
          <w:szCs w:val="20"/>
        </w:rPr>
        <w:t>Example query:</w:t>
      </w:r>
    </w:p>
    <w:p>
      <w:pPr>
        <w:pStyle w:val="4"/>
        <w:spacing w:before="0" w:after="0" w:line="276" w:lineRule="auto"/>
        <w:ind w:left="360" w:firstLine="0"/>
        <w:jc w:val="both"/>
        <w:rPr>
          <w:rFonts w:ascii="Calibri" w:hAnsi="Calibri" w:cstheme="minorAscii"/>
          <w:b w:val="0"/>
          <w:bCs w:val="0"/>
          <w:sz w:val="24"/>
          <w:szCs w:val="24"/>
        </w:rPr>
      </w:pPr>
      <w:r>
        <w:rPr>
          <w:rFonts w:ascii="Calibri" w:hAnsi="Calibri" w:cstheme="minorAscii"/>
          <w:b w:val="0"/>
          <w:bCs w:val="0"/>
          <w:sz w:val="24"/>
          <w:szCs w:val="24"/>
        </w:rPr>
        <w:drawing>
          <wp:inline distT="0" distB="0" distL="114300" distR="114300">
            <wp:extent cx="3562350" cy="733425"/>
            <wp:effectExtent l="0" t="0" r="0" b="9525"/>
            <wp:docPr id="19" name="Picture 19" descr="fi_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_stage"/>
                    <pic:cNvPicPr>
                      <a:picLocks noChangeAspect="1"/>
                    </pic:cNvPicPr>
                  </pic:nvPicPr>
                  <pic:blipFill>
                    <a:blip r:embed="rId10"/>
                    <a:stretch>
                      <a:fillRect/>
                    </a:stretch>
                  </pic:blipFill>
                  <pic:spPr>
                    <a:xfrm>
                      <a:off x="0" y="0"/>
                      <a:ext cx="3562350" cy="733425"/>
                    </a:xfrm>
                    <a:prstGeom prst="rect">
                      <a:avLst/>
                    </a:prstGeom>
                  </pic:spPr>
                </pic:pic>
              </a:graphicData>
            </a:graphic>
          </wp:inline>
        </w:drawing>
      </w:r>
    </w:p>
    <w:p>
      <w:pPr>
        <w:pStyle w:val="4"/>
        <w:spacing w:before="0" w:after="0" w:line="276" w:lineRule="auto"/>
        <w:ind w:left="360" w:firstLine="0"/>
        <w:jc w:val="both"/>
        <w:rPr>
          <w:rFonts w:ascii="Calibri" w:hAnsi="Calibri" w:cstheme="minorAscii"/>
          <w:b w:val="0"/>
          <w:bCs w:val="0"/>
          <w:sz w:val="24"/>
          <w:szCs w:val="24"/>
        </w:rPr>
      </w:pPr>
    </w:p>
    <w:p>
      <w:pPr>
        <w:pStyle w:val="4"/>
        <w:spacing w:before="0" w:after="0" w:line="276" w:lineRule="auto"/>
        <w:ind w:left="360" w:firstLine="0"/>
        <w:jc w:val="both"/>
        <w:rPr>
          <w:rFonts w:asciiTheme="minorAscii" w:hAnsiTheme="minorAscii" w:cstheme="minorAscii"/>
          <w:b w:val="0"/>
          <w:bCs w:val="0"/>
          <w:sz w:val="24"/>
          <w:szCs w:val="24"/>
        </w:rPr>
      </w:pPr>
      <w:r>
        <w:rPr>
          <w:rFonts w:asciiTheme="minorHAnsi" w:hAnsiTheme="minorHAnsi" w:cstheme="minorHAnsi"/>
          <w:sz w:val="24"/>
          <w:szCs w:val="24"/>
        </w:rPr>
        <w:t xml:space="preserve">To list all the list of files that's inside the stage from the S3 bucket: list @&lt;stage name&gt;. </w:t>
      </w:r>
      <w:r>
        <w:rPr>
          <w:rFonts w:asciiTheme="minorHAnsi" w:hAnsiTheme="minorHAnsi" w:cstheme="minorHAnsi"/>
          <w:b w:val="0"/>
          <w:bCs w:val="0"/>
          <w:i/>
          <w:iCs/>
          <w:sz w:val="24"/>
          <w:szCs w:val="24"/>
        </w:rPr>
        <w:t xml:space="preserve">Refer to the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EODP_FI</w:t>
      </w:r>
      <w:r>
        <w:rPr>
          <w:rFonts w:asciiTheme="minorHAnsi" w:hAnsiTheme="minorHAnsi" w:cstheme="minorHAnsi"/>
          <w:b/>
          <w:bCs/>
          <w:i/>
          <w:iCs/>
          <w:sz w:val="24"/>
          <w:szCs w:val="24"/>
        </w:rPr>
        <w:t>_OPERATION</w:t>
      </w:r>
      <w:r>
        <w:rPr>
          <w:rFonts w:hint="default" w:asciiTheme="minorHAnsi" w:hAnsiTheme="minorHAnsi" w:cstheme="minorHAnsi"/>
          <w:b/>
          <w:bCs/>
          <w:i/>
          <w:iCs/>
          <w:sz w:val="24"/>
          <w:szCs w:val="24"/>
          <w:lang w:val="en-US"/>
        </w:rPr>
        <w:t>S</w:t>
      </w:r>
      <w:r>
        <w:rPr>
          <w:rFonts w:asciiTheme="minorHAnsi" w:hAnsiTheme="minorHAnsi" w:cstheme="minorHAnsi"/>
          <w:b/>
          <w:bCs/>
          <w:i/>
          <w:iCs/>
          <w:sz w:val="24"/>
          <w:szCs w:val="24"/>
        </w:rPr>
        <w:t>.sql</w:t>
      </w:r>
      <w:r>
        <w:rPr>
          <w:rFonts w:asciiTheme="minorHAnsi" w:hAnsiTheme="minorHAnsi" w:cstheme="minorHAnsi"/>
          <w:b w:val="0"/>
          <w:bCs w:val="0"/>
          <w:i/>
          <w:iCs/>
          <w:sz w:val="24"/>
          <w:szCs w:val="24"/>
        </w:rPr>
        <w:t xml:space="preserve"> file </w:t>
      </w:r>
      <w:r>
        <w:rPr>
          <w:rFonts w:asciiTheme="minorHAnsi" w:hAnsiTheme="minorHAnsi" w:cstheme="minorHAnsi"/>
          <w:b w:val="0"/>
          <w:bCs w:val="0"/>
          <w:i w:val="0"/>
          <w:iCs w:val="0"/>
          <w:color w:val="000000"/>
          <w:sz w:val="24"/>
          <w:szCs w:val="24"/>
          <w:shd w:val="clear" w:fill="auto"/>
        </w:rPr>
        <w:t xml:space="preserve">under </w:t>
      </w:r>
      <w:r>
        <w:rPr>
          <w:rFonts w:asciiTheme="minorHAnsi" w:hAnsiTheme="minorHAnsi" w:cstheme="minorHAnsi"/>
          <w:b/>
          <w:bCs/>
          <w:i/>
          <w:iCs/>
          <w:color w:val="000000"/>
          <w:sz w:val="24"/>
          <w:szCs w:val="24"/>
          <w:shd w:val="clear" w:fill="auto"/>
        </w:rPr>
        <w:t>Queries related to External Stage</w:t>
      </w:r>
      <w:r>
        <w:rPr>
          <w:rFonts w:asciiTheme="minorHAnsi" w:hAnsiTheme="minorHAnsi" w:cstheme="minorHAnsi"/>
          <w:b/>
          <w:bCs/>
          <w:i/>
          <w:iCs/>
          <w:sz w:val="24"/>
          <w:szCs w:val="24"/>
        </w:rPr>
        <w:t>.</w:t>
      </w:r>
    </w:p>
    <w:p>
      <w:pPr>
        <w:pStyle w:val="2"/>
        <w:numPr>
          <w:ilvl w:val="0"/>
          <w:numId w:val="1"/>
        </w:numPr>
        <w:spacing w:line="276" w:lineRule="auto"/>
        <w:rPr>
          <w:rStyle w:val="12"/>
          <w:rFonts w:asciiTheme="minorAscii" w:hAnsiTheme="minorAscii" w:cstheme="minorAscii"/>
          <w:b w:val="0"/>
          <w:bCs/>
          <w:i/>
          <w:iCs w:val="0"/>
          <w:color w:val="auto"/>
          <w:sz w:val="28"/>
          <w:szCs w:val="28"/>
          <w:u w:val="single"/>
        </w:rPr>
      </w:pPr>
      <w:r>
        <w:fldChar w:fldCharType="begin"/>
      </w:r>
      <w:r>
        <w:instrText xml:space="preserve"> HYPERLINK "https://docs.snowflake.com/en/sql-reference/sql/create-pipe" \h </w:instrText>
      </w:r>
      <w:r>
        <w:fldChar w:fldCharType="separate"/>
      </w:r>
      <w:r>
        <w:rPr>
          <w:rStyle w:val="12"/>
          <w:rFonts w:asciiTheme="minorAscii" w:hAnsiTheme="minorAscii" w:cstheme="minorAscii"/>
          <w:b/>
          <w:bCs/>
          <w:i w:val="0"/>
          <w:iCs w:val="0"/>
          <w:sz w:val="28"/>
          <w:szCs w:val="28"/>
          <w:u w:val="single"/>
        </w:rPr>
        <w:t>Create a</w:t>
      </w:r>
      <w:r>
        <w:rPr>
          <w:rStyle w:val="12"/>
          <w:rFonts w:asciiTheme="minorAscii" w:hAnsiTheme="minorAscii" w:cstheme="minorAscii"/>
          <w:b/>
          <w:bCs/>
          <w:i w:val="0"/>
          <w:iCs w:val="0"/>
          <w:color w:val="4472C4" w:themeColor="accent1" w:themeTint="FF"/>
          <w:sz w:val="28"/>
          <w:szCs w:val="28"/>
          <w:u w:val="single"/>
          <w14:textFill>
            <w14:solidFill>
              <w14:schemeClr w14:val="accent1">
                <w14:lumMod w14:val="100000"/>
                <w14:lumOff w14:val="0"/>
              </w14:schemeClr>
            </w14:solidFill>
          </w14:textFill>
        </w:rPr>
        <w:t xml:space="preserve"> Pipe:</w:t>
      </w:r>
      <w:r>
        <w:rPr>
          <w:rStyle w:val="12"/>
          <w:rFonts w:asciiTheme="minorAscii" w:hAnsiTheme="minorAscii" w:cstheme="minorAscii"/>
          <w:b/>
          <w:bCs/>
          <w:i w:val="0"/>
          <w:iCs w:val="0"/>
          <w:color w:val="4472C4" w:themeColor="accent1" w:themeTint="FF"/>
          <w:sz w:val="28"/>
          <w:szCs w:val="28"/>
          <w:u w:val="single"/>
          <w14:textFill>
            <w14:solidFill>
              <w14:schemeClr w14:val="accent1">
                <w14:lumMod w14:val="100000"/>
                <w14:lumOff w14:val="0"/>
              </w14:schemeClr>
            </w14:solidFill>
          </w14:textFill>
        </w:rPr>
        <w:fldChar w:fldCharType="end"/>
      </w:r>
    </w:p>
    <w:p>
      <w:pPr>
        <w:pStyle w:val="2"/>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b w:val="0"/>
          <w:bCs w:val="0"/>
          <w:sz w:val="24"/>
          <w:szCs w:val="24"/>
        </w:rPr>
        <w:t>Snowpipes, are responsible for copying the data into the table from External stage. Create a pipe with Auto-Ingest Enabled:</w:t>
      </w:r>
    </w:p>
    <w:p>
      <w:pPr>
        <w:pStyle w:val="2"/>
        <w:spacing w:before="0" w:after="0" w:line="276" w:lineRule="auto"/>
        <w:ind w:left="360" w:firstLine="0"/>
        <w:jc w:val="both"/>
        <w:rPr>
          <w:i/>
          <w:iCs/>
        </w:rPr>
      </w:pPr>
      <w:r>
        <w:rPr>
          <w:rFonts w:asciiTheme="minorAscii" w:hAnsiTheme="minorAscii" w:cstheme="minorAscii"/>
          <w:b w:val="0"/>
          <w:bCs w:val="0"/>
          <w:i/>
          <w:iCs/>
          <w:sz w:val="24"/>
          <w:szCs w:val="24"/>
        </w:rPr>
        <w:t xml:space="preserve">Refer to the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EODP_FI</w:t>
      </w:r>
      <w:r>
        <w:rPr>
          <w:rFonts w:asciiTheme="minorAscii" w:hAnsiTheme="minorAscii" w:cstheme="minorAscii"/>
          <w:b/>
          <w:bCs/>
          <w:i/>
          <w:iCs/>
          <w:color w:val="000000"/>
          <w:sz w:val="24"/>
          <w:szCs w:val="24"/>
        </w:rPr>
        <w:t xml:space="preserve">_SETUP.sql </w:t>
      </w:r>
      <w:r>
        <w:rPr>
          <w:rFonts w:asciiTheme="minorAscii" w:hAnsiTheme="minorAscii" w:cstheme="minorAscii"/>
          <w:b w:val="0"/>
          <w:bCs w:val="0"/>
          <w:i/>
          <w:iCs/>
          <w:sz w:val="24"/>
          <w:szCs w:val="24"/>
        </w:rPr>
        <w:t xml:space="preserve"> file </w:t>
      </w:r>
      <w:r>
        <w:rPr>
          <w:rFonts w:asciiTheme="minorAscii" w:hAnsiTheme="minorAscii" w:cstheme="minorAscii"/>
          <w:b/>
          <w:bCs/>
          <w:i/>
          <w:iCs/>
          <w:color w:val="000000"/>
          <w:sz w:val="24"/>
          <w:szCs w:val="24"/>
          <w:shd w:val="clear" w:fill="auto"/>
        </w:rPr>
        <w:t xml:space="preserve">Pre-requisite </w:t>
      </w:r>
      <w:r>
        <w:rPr>
          <w:rFonts w:asciiTheme="minorAscii" w:hAnsiTheme="minorAscii" w:cstheme="minorAscii"/>
          <w:b/>
          <w:bCs/>
          <w:i/>
          <w:iCs/>
          <w:sz w:val="24"/>
          <w:szCs w:val="24"/>
        </w:rPr>
        <w:t>6</w:t>
      </w:r>
      <w:r>
        <w:rPr>
          <w:rFonts w:asciiTheme="minorAscii" w:hAnsiTheme="minorAscii" w:cstheme="minorAscii"/>
          <w:b w:val="0"/>
          <w:bCs w:val="0"/>
          <w:i/>
          <w:iCs/>
          <w:sz w:val="24"/>
          <w:szCs w:val="24"/>
        </w:rPr>
        <w:t>.</w:t>
      </w:r>
    </w:p>
    <w:p>
      <w:pPr>
        <w:pStyle w:val="2"/>
        <w:spacing w:before="0" w:after="0" w:line="276" w:lineRule="auto"/>
        <w:ind w:left="360" w:firstLine="0"/>
        <w:jc w:val="both"/>
        <w:rPr>
          <w:rFonts w:asciiTheme="minorHAnsi" w:hAnsiTheme="minorHAnsi" w:cstheme="minorHAnsi"/>
          <w:b w:val="0"/>
          <w:bCs w:val="0"/>
          <w:sz w:val="24"/>
          <w:szCs w:val="24"/>
        </w:rPr>
      </w:pPr>
      <w:r>
        <w:rPr>
          <w:rFonts w:asciiTheme="minorHAnsi" w:hAnsiTheme="minorHAnsi" w:cstheme="minorHAnsi"/>
          <w:sz w:val="24"/>
          <w:szCs w:val="24"/>
        </w:rPr>
        <w:t>1:</w:t>
      </w:r>
      <w:r>
        <w:rPr>
          <w:rFonts w:asciiTheme="minorHAnsi" w:hAnsiTheme="minorHAnsi" w:cstheme="minorHAnsi"/>
          <w:b w:val="0"/>
          <w:bCs w:val="0"/>
          <w:sz w:val="24"/>
          <w:szCs w:val="24"/>
        </w:rPr>
        <w:t xml:space="preserve"> Switch to ACCOUNT ADMIN role</w:t>
      </w:r>
    </w:p>
    <w:p>
      <w:pPr>
        <w:pStyle w:val="2"/>
        <w:spacing w:before="0" w:after="0" w:line="276" w:lineRule="auto"/>
        <w:ind w:left="360" w:firstLine="0"/>
        <w:jc w:val="both"/>
        <w:rPr>
          <w:rFonts w:asciiTheme="minorHAnsi" w:hAnsiTheme="minorHAnsi" w:cstheme="minorHAnsi"/>
          <w:b w:val="0"/>
          <w:bCs w:val="0"/>
          <w:sz w:val="24"/>
          <w:szCs w:val="24"/>
        </w:rPr>
      </w:pPr>
      <w:r>
        <w:rPr>
          <w:rFonts w:asciiTheme="minorAscii" w:hAnsiTheme="minorAscii" w:cstheme="minorAscii"/>
          <w:b/>
          <w:bCs/>
          <w:sz w:val="24"/>
          <w:szCs w:val="24"/>
        </w:rPr>
        <w:t>2</w:t>
      </w:r>
      <w:r>
        <w:rPr>
          <w:rFonts w:asciiTheme="minorAscii" w:hAnsiTheme="minorAscii" w:cstheme="minorAscii"/>
          <w:b w:val="0"/>
          <w:bCs w:val="0"/>
          <w:sz w:val="24"/>
          <w:szCs w:val="24"/>
        </w:rPr>
        <w:t>: Create Pipe</w:t>
      </w:r>
    </w:p>
    <w:p>
      <w:pPr>
        <w:pStyle w:val="2"/>
        <w:spacing w:before="0" w:after="0" w:line="276" w:lineRule="auto"/>
        <w:ind w:left="360" w:firstLine="709"/>
        <w:jc w:val="both"/>
        <w:rPr>
          <w:rFonts w:asciiTheme="minorAscii" w:hAnsiTheme="minorAscii" w:cstheme="minorAscii"/>
          <w:b w:val="0"/>
          <w:bCs w:val="0"/>
          <w:sz w:val="24"/>
          <w:szCs w:val="24"/>
        </w:rPr>
      </w:pPr>
      <w:r>
        <w:rPr>
          <w:rFonts w:asciiTheme="minorAscii" w:hAnsiTheme="minorAscii" w:cstheme="minorAscii"/>
          <w:sz w:val="20"/>
          <w:szCs w:val="20"/>
        </w:rPr>
        <w:t xml:space="preserve">      Example query:</w:t>
      </w:r>
    </w:p>
    <w:p>
      <w:pPr>
        <w:pStyle w:val="4"/>
        <w:spacing w:before="0" w:after="0" w:line="276" w:lineRule="auto"/>
        <w:ind w:firstLine="0"/>
        <w:jc w:val="both"/>
      </w:pPr>
      <w:r>
        <w:drawing>
          <wp:inline distT="0" distB="0" distL="114300" distR="114300">
            <wp:extent cx="4667885" cy="1000125"/>
            <wp:effectExtent l="0" t="0" r="18415" b="9525"/>
            <wp:docPr id="20" name="Picture 20" descr="fi_pi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i_pipe"/>
                    <pic:cNvPicPr>
                      <a:picLocks noChangeAspect="1"/>
                    </pic:cNvPicPr>
                  </pic:nvPicPr>
                  <pic:blipFill>
                    <a:blip r:embed="rId11"/>
                    <a:stretch>
                      <a:fillRect/>
                    </a:stretch>
                  </pic:blipFill>
                  <pic:spPr>
                    <a:xfrm>
                      <a:off x="0" y="0"/>
                      <a:ext cx="4667885" cy="1000125"/>
                    </a:xfrm>
                    <a:prstGeom prst="rect">
                      <a:avLst/>
                    </a:prstGeom>
                  </pic:spPr>
                </pic:pic>
              </a:graphicData>
            </a:graphic>
          </wp:inline>
        </w:drawing>
      </w:r>
    </w:p>
    <w:p>
      <w:pPr>
        <w:pStyle w:val="28"/>
        <w:numPr>
          <w:ilvl w:val="0"/>
          <w:numId w:val="1"/>
        </w:numPr>
        <w:spacing w:before="0" w:after="0" w:line="276" w:lineRule="auto"/>
        <w:contextualSpacing/>
        <w:jc w:val="both"/>
        <w:rPr>
          <w:rStyle w:val="12"/>
          <w:rFonts w:asciiTheme="minorAscii" w:hAnsiTheme="minorAscii" w:cstheme="minorAscii"/>
          <w:b/>
          <w:bCs/>
          <w:color w:val="auto"/>
          <w:sz w:val="28"/>
          <w:szCs w:val="28"/>
          <w:u w:val="single"/>
        </w:rPr>
      </w:pPr>
      <w:r>
        <w:rPr>
          <w:rStyle w:val="12"/>
          <w:rFonts w:asciiTheme="minorAscii" w:hAnsiTheme="minorAscii" w:cstheme="minorAscii"/>
          <w:b/>
          <w:bCs/>
          <w:color w:val="002060"/>
          <w:sz w:val="28"/>
          <w:szCs w:val="28"/>
          <w:u w:val="single"/>
        </w:rPr>
        <w:t>Configure Event Notification</w:t>
      </w:r>
    </w:p>
    <w:p>
      <w:pPr>
        <w:pStyle w:val="5"/>
        <w:spacing w:before="0" w:after="0" w:line="276" w:lineRule="auto"/>
        <w:ind w:left="360" w:firstLine="0"/>
        <w:rPr>
          <w:rFonts w:asciiTheme="minorAscii" w:hAnsiTheme="minorAscii" w:cstheme="minorAscii"/>
          <w:b w:val="0"/>
          <w:bCs w:val="0"/>
          <w:sz w:val="24"/>
          <w:szCs w:val="24"/>
        </w:rPr>
      </w:pPr>
      <w:r>
        <w:rPr>
          <w:rFonts w:asciiTheme="minorAscii" w:hAnsiTheme="minorAscii" w:cstheme="minorAscii"/>
          <w:b w:val="0"/>
          <w:bCs w:val="0"/>
          <w:sz w:val="24"/>
          <w:szCs w:val="24"/>
        </w:rPr>
        <w:t xml:space="preserve">Event Notifications are responsible for notify the pipe about new data in stage. Execute the </w:t>
      </w:r>
      <w:r>
        <w:rPr>
          <w:rFonts w:asciiTheme="minorAscii" w:hAnsiTheme="minorAscii" w:cstheme="minorAscii"/>
          <w:b w:val="0"/>
          <w:bCs w:val="0"/>
          <w:i/>
          <w:iCs/>
          <w:sz w:val="24"/>
          <w:szCs w:val="24"/>
        </w:rPr>
        <w:t>SHOW PIPES</w:t>
      </w:r>
      <w:r>
        <w:rPr>
          <w:rFonts w:asciiTheme="minorAscii" w:hAnsiTheme="minorAscii" w:cstheme="minorAscii"/>
          <w:b w:val="0"/>
          <w:bCs w:val="0"/>
          <w:sz w:val="24"/>
          <w:szCs w:val="24"/>
        </w:rPr>
        <w:t xml:space="preserve"> command. </w:t>
      </w:r>
    </w:p>
    <w:p>
      <w:pPr>
        <w:pStyle w:val="5"/>
        <w:spacing w:before="0" w:after="0" w:line="276" w:lineRule="auto"/>
        <w:ind w:left="360" w:firstLine="0"/>
        <w:rPr>
          <w:rFonts w:asciiTheme="minorAscii" w:hAnsiTheme="minorAscii" w:cstheme="minorAscii"/>
          <w:b w:val="0"/>
          <w:bCs w:val="0"/>
          <w:sz w:val="24"/>
          <w:szCs w:val="24"/>
        </w:rPr>
      </w:pPr>
      <w:r>
        <w:rPr>
          <w:rFonts w:asciiTheme="minorAscii" w:hAnsiTheme="minorAscii" w:cstheme="minorAscii"/>
          <w:b w:val="0"/>
          <w:bCs w:val="0"/>
          <w:i/>
          <w:iCs/>
          <w:sz w:val="24"/>
          <w:szCs w:val="24"/>
        </w:rPr>
        <w:t xml:space="preserve">Refer to the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EODP_FI</w:t>
      </w:r>
      <w:r>
        <w:rPr>
          <w:rFonts w:asciiTheme="minorAscii" w:hAnsiTheme="minorAscii" w:cstheme="minorAscii"/>
          <w:b/>
          <w:bCs/>
          <w:i/>
          <w:iCs/>
          <w:sz w:val="24"/>
          <w:szCs w:val="24"/>
        </w:rPr>
        <w:t>_OPERATION</w:t>
      </w:r>
      <w:r>
        <w:rPr>
          <w:rFonts w:hint="default" w:asciiTheme="minorAscii" w:hAnsiTheme="minorAscii" w:cstheme="minorAscii"/>
          <w:b/>
          <w:bCs/>
          <w:i/>
          <w:iCs/>
          <w:sz w:val="24"/>
          <w:szCs w:val="24"/>
          <w:lang w:val="en-US"/>
        </w:rPr>
        <w:t>S</w:t>
      </w:r>
      <w:r>
        <w:rPr>
          <w:rFonts w:asciiTheme="minorAscii" w:hAnsiTheme="minorAscii" w:cstheme="minorAscii"/>
          <w:b/>
          <w:bCs/>
          <w:i/>
          <w:iCs/>
          <w:sz w:val="24"/>
          <w:szCs w:val="24"/>
        </w:rPr>
        <w:t>.sql</w:t>
      </w:r>
      <w:r>
        <w:rPr>
          <w:rFonts w:asciiTheme="minorAscii" w:hAnsiTheme="minorAscii" w:cstheme="minorAscii"/>
          <w:b w:val="0"/>
          <w:bCs w:val="0"/>
          <w:i/>
          <w:iCs/>
          <w:sz w:val="24"/>
          <w:szCs w:val="24"/>
        </w:rPr>
        <w:t xml:space="preserve"> file </w:t>
      </w:r>
      <w:r>
        <w:rPr>
          <w:rFonts w:asciiTheme="minorAscii" w:hAnsiTheme="minorAscii" w:cstheme="minorAscii"/>
          <w:b w:val="0"/>
          <w:bCs w:val="0"/>
          <w:i w:val="0"/>
          <w:iCs w:val="0"/>
          <w:color w:val="000000" w:themeColor="text1" w:themeTint="FF"/>
          <w:sz w:val="24"/>
          <w:szCs w:val="24"/>
          <w14:textFill>
            <w14:solidFill>
              <w14:schemeClr w14:val="tx1">
                <w14:lumMod w14:val="100000"/>
                <w14:lumOff w14:val="0"/>
              </w14:schemeClr>
            </w14:solidFill>
          </w14:textFill>
        </w:rPr>
        <w:t xml:space="preserve">under </w:t>
      </w:r>
      <w:r>
        <w:rPr>
          <w:rFonts w:asciiTheme="minorAscii" w:hAnsiTheme="minorAscii" w:cstheme="minorAscii"/>
          <w:b/>
          <w:bCs/>
          <w:i/>
          <w:iCs/>
          <w:color w:val="000000" w:themeColor="text1" w:themeTint="FF"/>
          <w:sz w:val="24"/>
          <w:szCs w:val="24"/>
          <w14:textFill>
            <w14:solidFill>
              <w14:schemeClr w14:val="tx1">
                <w14:lumMod w14:val="100000"/>
                <w14:lumOff w14:val="0"/>
              </w14:schemeClr>
            </w14:solidFill>
          </w14:textFill>
        </w:rPr>
        <w:t xml:space="preserve">Queries related to </w:t>
      </w:r>
      <w:bookmarkStart w:id="1" w:name="_Int_Vr0S9Mmv"/>
      <w:r>
        <w:rPr>
          <w:rFonts w:asciiTheme="minorAscii" w:hAnsiTheme="minorAscii" w:cstheme="minorAscii"/>
          <w:b/>
          <w:bCs/>
          <w:i/>
          <w:iCs/>
          <w:color w:val="000000" w:themeColor="text1" w:themeTint="FF"/>
          <w:sz w:val="24"/>
          <w:szCs w:val="24"/>
          <w14:textFill>
            <w14:solidFill>
              <w14:schemeClr w14:val="tx1">
                <w14:lumMod w14:val="100000"/>
                <w14:lumOff w14:val="0"/>
              </w14:schemeClr>
            </w14:solidFill>
          </w14:textFill>
        </w:rPr>
        <w:t>Snowpipe</w:t>
      </w:r>
      <w:bookmarkEnd w:id="1"/>
      <w:r>
        <w:rPr>
          <w:rFonts w:asciiTheme="minorAscii" w:hAnsiTheme="minorAscii" w:cstheme="minorAscii"/>
          <w:b/>
          <w:bCs/>
          <w:i/>
          <w:iCs/>
          <w:sz w:val="24"/>
          <w:szCs w:val="24"/>
        </w:rPr>
        <w:t>.</w:t>
      </w:r>
    </w:p>
    <w:p>
      <w:pPr>
        <w:pStyle w:val="2"/>
        <w:spacing w:before="0" w:after="0" w:line="276" w:lineRule="auto"/>
        <w:ind w:left="360" w:firstLine="0"/>
        <w:jc w:val="both"/>
        <w:rPr>
          <w:rFonts w:asciiTheme="minorAscii" w:hAnsiTheme="minorAscii" w:cstheme="minorAscii"/>
          <w:b w:val="0"/>
          <w:bCs w:val="0"/>
          <w:sz w:val="20"/>
          <w:szCs w:val="20"/>
        </w:rPr>
      </w:pPr>
      <w:r>
        <w:rPr>
          <w:rFonts w:asciiTheme="minorAscii" w:hAnsiTheme="minorAscii" w:cstheme="minorAscii"/>
          <w:sz w:val="20"/>
          <w:szCs w:val="20"/>
        </w:rPr>
        <w:t>Example query:</w:t>
      </w:r>
    </w:p>
    <w:p>
      <w:pPr>
        <w:spacing w:before="0" w:after="0" w:line="276" w:lineRule="auto"/>
        <w:ind w:left="0" w:firstLine="0"/>
        <w:jc w:val="both"/>
        <w:rPr>
          <w:rStyle w:val="12"/>
          <w:rFonts w:asciiTheme="minorAscii" w:hAnsiTheme="minorAscii" w:cstheme="minorAscii"/>
          <w:b/>
          <w:bCs/>
          <w:color w:val="auto"/>
          <w:sz w:val="24"/>
          <w:szCs w:val="24"/>
          <w:u w:val="single"/>
        </w:rPr>
      </w:pPr>
    </w:p>
    <w:p>
      <w:pPr>
        <w:spacing w:before="0" w:after="0" w:line="276" w:lineRule="auto"/>
        <w:ind w:left="0" w:firstLine="0"/>
        <w:jc w:val="both"/>
        <w:rPr>
          <w:rFonts w:asciiTheme="minorAscii" w:hAnsiTheme="minorAscii" w:cstheme="minorAscii"/>
          <w:b w:val="0"/>
          <w:bCs w:val="0"/>
          <w:sz w:val="24"/>
          <w:szCs w:val="24"/>
        </w:rPr>
      </w:pPr>
      <w:r>
        <w:drawing>
          <wp:inline distT="0" distB="0" distL="0" distR="0">
            <wp:extent cx="6660515" cy="1241425"/>
            <wp:effectExtent l="0" t="0" r="0" b="0"/>
            <wp:docPr id="7"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pic:cNvPicPr>
                      <a:picLocks noChangeAspect="1" noChangeArrowheads="1"/>
                    </pic:cNvPicPr>
                  </pic:nvPicPr>
                  <pic:blipFill>
                    <a:blip r:embed="rId12"/>
                    <a:srcRect l="4560" b="2068"/>
                    <a:stretch>
                      <a:fillRect/>
                    </a:stretch>
                  </pic:blipFill>
                  <pic:spPr>
                    <a:xfrm>
                      <a:off x="0" y="0"/>
                      <a:ext cx="6660515" cy="1241425"/>
                    </a:xfrm>
                    <a:prstGeom prst="rect">
                      <a:avLst/>
                    </a:prstGeom>
                  </pic:spPr>
                </pic:pic>
              </a:graphicData>
            </a:graphic>
          </wp:inline>
        </w:drawing>
      </w:r>
    </w:p>
    <w:p>
      <w:pPr>
        <w:pStyle w:val="5"/>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b w:val="0"/>
          <w:bCs w:val="0"/>
          <w:sz w:val="24"/>
          <w:szCs w:val="24"/>
        </w:rPr>
        <w:t xml:space="preserve">Note the ARN of the SQS queue for the stage in the </w:t>
      </w:r>
      <w:r>
        <w:rPr>
          <w:rFonts w:asciiTheme="minorAscii" w:hAnsiTheme="minorAscii" w:cstheme="minorAscii"/>
          <w:b/>
          <w:bCs/>
          <w:sz w:val="24"/>
          <w:szCs w:val="24"/>
        </w:rPr>
        <w:t>notification_channel</w:t>
      </w:r>
      <w:r>
        <w:rPr>
          <w:rFonts w:asciiTheme="minorAscii" w:hAnsiTheme="minorAscii" w:cstheme="minorAscii"/>
          <w:b w:val="0"/>
          <w:bCs w:val="0"/>
          <w:sz w:val="24"/>
          <w:szCs w:val="24"/>
        </w:rPr>
        <w:t xml:space="preserve"> column. Copy the ARN to a convenient location.</w:t>
      </w:r>
    </w:p>
    <w:p>
      <w:pPr>
        <w:pStyle w:val="5"/>
        <w:spacing w:before="0" w:after="0" w:line="276" w:lineRule="auto"/>
        <w:ind w:left="360" w:firstLine="0"/>
        <w:jc w:val="both"/>
        <w:rPr>
          <w:rFonts w:asciiTheme="minorAscii" w:hAnsiTheme="minorAscii" w:cstheme="minorAscii"/>
          <w:b w:val="0"/>
          <w:bCs w:val="0"/>
          <w:sz w:val="24"/>
          <w:szCs w:val="24"/>
        </w:rPr>
      </w:pPr>
      <w:r>
        <w:rPr>
          <w:rFonts w:asciiTheme="minorAscii" w:hAnsiTheme="minorAscii" w:cstheme="minorAscii"/>
          <w:b w:val="0"/>
          <w:bCs w:val="0"/>
          <w:sz w:val="24"/>
          <w:szCs w:val="24"/>
        </w:rPr>
        <w:t>Follow the steps from option 1 step 4 in the docs from the link below to set up the event notification for the S3 bucket.</w:t>
      </w:r>
    </w:p>
    <w:p>
      <w:pPr>
        <w:pStyle w:val="4"/>
        <w:spacing w:before="0" w:after="0" w:line="276" w:lineRule="auto"/>
        <w:ind w:left="360" w:firstLine="0"/>
        <w:jc w:val="both"/>
      </w:pPr>
      <w:r>
        <w:fldChar w:fldCharType="begin"/>
      </w:r>
      <w:r>
        <w:instrText xml:space="preserve"> HYPERLINK "https://docs.snowflake.com/en/user-guide/data-load-snowpipe-auto-s3" \h </w:instrText>
      </w:r>
      <w:r>
        <w:fldChar w:fldCharType="separate"/>
      </w:r>
      <w:r>
        <w:rPr>
          <w:rStyle w:val="12"/>
          <w:rFonts w:asciiTheme="minorAscii" w:hAnsiTheme="minorAscii" w:cstheme="minorAscii"/>
          <w:b w:val="0"/>
          <w:bCs w:val="0"/>
          <w:sz w:val="24"/>
          <w:szCs w:val="24"/>
        </w:rPr>
        <w:t>Snowflake-AWS S3 automation</w:t>
      </w:r>
      <w:r>
        <w:rPr>
          <w:rStyle w:val="12"/>
          <w:rFonts w:asciiTheme="minorAscii" w:hAnsiTheme="minorAscii" w:cstheme="minorAscii"/>
          <w:b w:val="0"/>
          <w:bCs w:val="0"/>
          <w:sz w:val="24"/>
          <w:szCs w:val="24"/>
        </w:rPr>
        <w:fldChar w:fldCharType="end"/>
      </w:r>
    </w:p>
    <w:p>
      <w:pPr>
        <w:spacing w:before="0" w:after="0" w:line="276" w:lineRule="auto"/>
        <w:ind w:left="0" w:firstLine="0"/>
        <w:jc w:val="both"/>
        <w:rPr>
          <w:rStyle w:val="12"/>
          <w:rFonts w:asciiTheme="minorAscii" w:hAnsiTheme="minorAscii" w:cstheme="minorAscii"/>
          <w:b/>
          <w:bCs/>
          <w:i/>
          <w:color w:val="auto"/>
          <w:sz w:val="24"/>
          <w:szCs w:val="24"/>
          <w:u w:val="single"/>
        </w:rPr>
      </w:pPr>
    </w:p>
    <w:p>
      <w:pPr>
        <w:pStyle w:val="28"/>
        <w:numPr>
          <w:numId w:val="0"/>
        </w:numPr>
        <w:spacing w:line="276" w:lineRule="auto"/>
        <w:ind w:leftChars="0"/>
        <w:jc w:val="both"/>
        <w:rPr>
          <w:rStyle w:val="12"/>
          <w:rFonts w:asciiTheme="minorAscii" w:hAnsiTheme="minorAscii" w:cstheme="minorAscii"/>
          <w:b/>
          <w:bCs/>
          <w:color w:val="auto"/>
          <w:sz w:val="28"/>
          <w:szCs w:val="28"/>
          <w:u w:val="single"/>
        </w:rPr>
      </w:pPr>
    </w:p>
    <w:p>
      <w:pPr>
        <w:pStyle w:val="28"/>
        <w:numPr>
          <w:numId w:val="0"/>
        </w:numPr>
        <w:spacing w:line="276" w:lineRule="auto"/>
        <w:ind w:leftChars="0"/>
        <w:jc w:val="both"/>
        <w:rPr>
          <w:rStyle w:val="12"/>
          <w:rFonts w:asciiTheme="minorAscii" w:hAnsiTheme="minorAscii" w:cstheme="minorAscii"/>
          <w:b/>
          <w:bCs/>
          <w:color w:val="auto"/>
          <w:sz w:val="28"/>
          <w:szCs w:val="28"/>
          <w:u w:val="single"/>
        </w:rPr>
      </w:pPr>
    </w:p>
    <w:p>
      <w:pPr>
        <w:pStyle w:val="28"/>
        <w:numPr>
          <w:ilvl w:val="0"/>
          <w:numId w:val="1"/>
        </w:numPr>
        <w:spacing w:line="276" w:lineRule="auto"/>
        <w:jc w:val="both"/>
        <w:rPr>
          <w:rStyle w:val="12"/>
          <w:rFonts w:asciiTheme="minorAscii" w:hAnsiTheme="minorAscii" w:cstheme="minorAscii"/>
          <w:b/>
          <w:bCs/>
          <w:color w:val="auto"/>
          <w:sz w:val="28"/>
          <w:szCs w:val="28"/>
          <w:u w:val="single"/>
        </w:rPr>
      </w:pPr>
      <w:r>
        <w:fldChar w:fldCharType="begin"/>
      </w:r>
      <w:r>
        <w:instrText xml:space="preserve"> HYPERLINK "https://docs.snowflake.com/en/sql-reference/sql/create-stream" \h </w:instrText>
      </w:r>
      <w:r>
        <w:fldChar w:fldCharType="separate"/>
      </w:r>
      <w:r>
        <w:rPr>
          <w:rStyle w:val="12"/>
          <w:rFonts w:asciiTheme="minorAscii" w:hAnsiTheme="minorAscii" w:cstheme="minorAscii"/>
          <w:b/>
          <w:bCs/>
          <w:sz w:val="28"/>
          <w:szCs w:val="28"/>
          <w:u w:val="single"/>
        </w:rPr>
        <w:t>Create a Stream:</w:t>
      </w:r>
      <w:r>
        <w:rPr>
          <w:rStyle w:val="12"/>
          <w:rFonts w:asciiTheme="minorAscii" w:hAnsiTheme="minorAscii" w:cstheme="minorAscii"/>
          <w:b/>
          <w:bCs/>
          <w:sz w:val="28"/>
          <w:szCs w:val="28"/>
          <w:u w:val="single"/>
        </w:rPr>
        <w:fldChar w:fldCharType="end"/>
      </w:r>
    </w:p>
    <w:p>
      <w:pPr>
        <w:pStyle w:val="28"/>
        <w:spacing w:line="276" w:lineRule="auto"/>
        <w:ind w:left="360" w:firstLine="0"/>
        <w:jc w:val="both"/>
        <w:rPr>
          <w:rFonts w:asciiTheme="minorAscii" w:hAnsiTheme="minorAscii" w:cstheme="minorAscii"/>
          <w:b/>
        </w:rPr>
      </w:pPr>
      <w:r>
        <w:rPr>
          <w:rFonts w:asciiTheme="minorAscii" w:hAnsiTheme="minorAscii" w:cstheme="minorAscii"/>
        </w:rPr>
        <w:t>Stream gets the new data that has been added in to landing table.</w:t>
      </w:r>
    </w:p>
    <w:p>
      <w:pPr>
        <w:pStyle w:val="28"/>
        <w:spacing w:line="276" w:lineRule="auto"/>
        <w:ind w:left="360" w:firstLine="0"/>
        <w:jc w:val="both"/>
        <w:rPr>
          <w:b/>
          <w:i/>
          <w:iCs/>
        </w:rPr>
      </w:pPr>
      <w:r>
        <w:rPr>
          <w:rFonts w:asciiTheme="minorAscii" w:hAnsiTheme="minorAscii" w:cstheme="minorAscii"/>
          <w:i/>
          <w:iCs/>
        </w:rPr>
        <w:t xml:space="preserve">Refer to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EODP_FI</w:t>
      </w:r>
      <w:r>
        <w:rPr>
          <w:rFonts w:asciiTheme="minorAscii" w:hAnsiTheme="minorAscii" w:cstheme="minorAscii"/>
          <w:b/>
          <w:bCs/>
          <w:i/>
          <w:iCs/>
          <w:color w:val="000000"/>
          <w:sz w:val="24"/>
          <w:szCs w:val="24"/>
        </w:rPr>
        <w:t xml:space="preserve">_SETUP.sql </w:t>
      </w:r>
      <w:r>
        <w:rPr>
          <w:rFonts w:asciiTheme="minorAscii" w:hAnsiTheme="minorAscii" w:cstheme="minorAscii"/>
          <w:b w:val="0"/>
          <w:bCs w:val="0"/>
          <w:i/>
          <w:iCs/>
          <w:sz w:val="24"/>
          <w:szCs w:val="24"/>
        </w:rPr>
        <w:t xml:space="preserve"> file </w:t>
      </w:r>
      <w:r>
        <w:rPr>
          <w:rFonts w:asciiTheme="minorAscii" w:hAnsiTheme="minorAscii" w:cstheme="minorAscii"/>
          <w:b/>
          <w:bCs/>
          <w:i/>
          <w:iCs/>
          <w:color w:val="000000" w:themeColor="text1" w:themeTint="FF"/>
          <w:sz w:val="24"/>
          <w:szCs w:val="24"/>
          <w14:textFill>
            <w14:solidFill>
              <w14:schemeClr w14:val="tx1">
                <w14:lumMod w14:val="100000"/>
                <w14:lumOff w14:val="0"/>
              </w14:schemeClr>
            </w14:solidFill>
          </w14:textFill>
        </w:rPr>
        <w:t>Pre-requisite</w:t>
      </w:r>
      <w:r>
        <w:rPr>
          <w:rFonts w:asciiTheme="minorAscii" w:hAnsiTheme="minorAscii" w:cstheme="minorAscii"/>
          <w:b/>
          <w:bCs/>
          <w:i/>
          <w:iCs/>
          <w:sz w:val="24"/>
          <w:szCs w:val="24"/>
        </w:rPr>
        <w:t xml:space="preserve"> 7</w:t>
      </w:r>
    </w:p>
    <w:p>
      <w:pPr>
        <w:pStyle w:val="28"/>
        <w:spacing w:line="276" w:lineRule="auto"/>
        <w:ind w:left="360" w:firstLine="0"/>
        <w:jc w:val="both"/>
        <w:rPr>
          <w:rFonts w:asciiTheme="minorAscii" w:hAnsiTheme="minorAscii" w:cstheme="minorAscii"/>
          <w:b/>
          <w:i/>
          <w:iCs/>
          <w:sz w:val="22"/>
          <w:szCs w:val="22"/>
        </w:rPr>
      </w:pPr>
      <w:r>
        <w:rPr>
          <w:rFonts w:asciiTheme="minorAscii" w:hAnsiTheme="minorAscii" w:cstheme="minorAscii"/>
          <w:b/>
          <w:bCs/>
          <w:sz w:val="20"/>
          <w:szCs w:val="20"/>
        </w:rPr>
        <w:t>Example query</w:t>
      </w:r>
      <w:r>
        <w:rPr>
          <w:rFonts w:asciiTheme="minorAscii" w:hAnsiTheme="minorAscii" w:cstheme="minorAscii"/>
          <w:b/>
          <w:bCs/>
        </w:rPr>
        <w:t>:</w:t>
      </w:r>
      <w:r>
        <w:rPr>
          <w:rFonts w:asciiTheme="minorAscii" w:hAnsiTheme="minorAscii" w:cstheme="minorAscii"/>
        </w:rPr>
        <w:t xml:space="preserve"> </w:t>
      </w:r>
    </w:p>
    <w:p>
      <w:pPr>
        <w:pStyle w:val="28"/>
        <w:spacing w:line="276" w:lineRule="auto"/>
        <w:ind w:left="0" w:firstLine="0"/>
        <w:jc w:val="both"/>
        <w:rPr>
          <w:rFonts w:hint="default" w:asciiTheme="minorAscii" w:hAnsiTheme="minorAscii" w:cstheme="minorAscii"/>
          <w:b/>
          <w:i/>
          <w:iCs/>
          <w:sz w:val="22"/>
          <w:szCs w:val="22"/>
          <w:lang w:val="en-US"/>
        </w:rPr>
      </w:pPr>
      <w:r>
        <w:rPr>
          <w:rFonts w:hint="default" w:asciiTheme="minorAscii" w:hAnsiTheme="minorAscii" w:cstheme="minorAscii"/>
          <w:b/>
          <w:i/>
          <w:iCs/>
          <w:sz w:val="22"/>
          <w:szCs w:val="22"/>
          <w:lang w:val="en-US"/>
        </w:rPr>
        <w:drawing>
          <wp:inline distT="0" distB="0" distL="114300" distR="114300">
            <wp:extent cx="5267325" cy="485775"/>
            <wp:effectExtent l="0" t="0" r="9525" b="9525"/>
            <wp:docPr id="21" name="Picture 21" descr="fi_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i_stream"/>
                    <pic:cNvPicPr>
                      <a:picLocks noChangeAspect="1"/>
                    </pic:cNvPicPr>
                  </pic:nvPicPr>
                  <pic:blipFill>
                    <a:blip r:embed="rId13"/>
                    <a:stretch>
                      <a:fillRect/>
                    </a:stretch>
                  </pic:blipFill>
                  <pic:spPr>
                    <a:xfrm>
                      <a:off x="0" y="0"/>
                      <a:ext cx="5267325" cy="485775"/>
                    </a:xfrm>
                    <a:prstGeom prst="rect">
                      <a:avLst/>
                    </a:prstGeom>
                  </pic:spPr>
                </pic:pic>
              </a:graphicData>
            </a:graphic>
          </wp:inline>
        </w:drawing>
      </w:r>
    </w:p>
    <w:p>
      <w:pPr>
        <w:spacing w:line="276" w:lineRule="auto"/>
        <w:ind w:left="0" w:firstLine="0"/>
        <w:jc w:val="both"/>
        <w:rPr>
          <w:rStyle w:val="12"/>
          <w:rFonts w:asciiTheme="minorAscii" w:hAnsiTheme="minorAscii" w:cstheme="minorAscii"/>
          <w:b/>
          <w:bCs/>
          <w:color w:val="auto"/>
          <w:sz w:val="24"/>
          <w:szCs w:val="24"/>
          <w:u w:val="single"/>
        </w:rPr>
      </w:pPr>
    </w:p>
    <w:p>
      <w:pPr>
        <w:pStyle w:val="28"/>
        <w:numPr>
          <w:ilvl w:val="0"/>
          <w:numId w:val="1"/>
        </w:numPr>
        <w:spacing w:line="276" w:lineRule="auto"/>
        <w:jc w:val="both"/>
        <w:rPr>
          <w:rFonts w:asciiTheme="minorAscii" w:hAnsiTheme="minorAscii" w:cstheme="minorAscii"/>
          <w:b/>
          <w:bCs/>
          <w:color w:val="auto"/>
          <w:sz w:val="28"/>
          <w:szCs w:val="28"/>
          <w:u w:val="single"/>
        </w:rPr>
      </w:pPr>
      <w:r>
        <w:rPr>
          <w:rStyle w:val="12"/>
          <w:rFonts w:asciiTheme="minorAscii" w:hAnsiTheme="minorAscii" w:cstheme="minorAscii"/>
          <w:b/>
          <w:bCs/>
          <w:color w:val="002060"/>
          <w:sz w:val="28"/>
          <w:szCs w:val="28"/>
          <w:u w:val="single"/>
        </w:rPr>
        <w:t>Create Secure Views</w:t>
      </w:r>
    </w:p>
    <w:p>
      <w:pPr>
        <w:numPr>
          <w:ilvl w:val="0"/>
          <w:numId w:val="0"/>
        </w:numPr>
        <w:spacing w:line="276" w:lineRule="auto"/>
        <w:ind w:left="720" w:firstLine="0"/>
        <w:jc w:val="both"/>
        <w:rPr>
          <w:rFonts w:hint="default" w:ascii="Calibri" w:hAnsi="Calibri"/>
          <w:b/>
          <w:lang w:val="en-US"/>
        </w:rPr>
      </w:pPr>
      <w:r>
        <w:rPr>
          <w:rFonts w:asciiTheme="minorHAnsi" w:hAnsiTheme="minorHAnsi" w:cstheme="minorHAnsi"/>
          <w:b w:val="0"/>
          <w:bCs w:val="0"/>
          <w:u w:val="none"/>
        </w:rPr>
        <w:t>These are the queries to make secure views on top of the product data tables</w:t>
      </w:r>
      <w:r>
        <w:rPr>
          <w:rFonts w:hint="default" w:asciiTheme="minorHAnsi" w:hAnsiTheme="minorHAnsi" w:cstheme="minorHAnsi"/>
          <w:b w:val="0"/>
          <w:bCs w:val="0"/>
          <w:u w:val="none"/>
          <w:lang w:val="en-US"/>
        </w:rPr>
        <w:t>.</w:t>
      </w:r>
    </w:p>
    <w:p>
      <w:pPr>
        <w:pStyle w:val="28"/>
        <w:spacing w:line="276" w:lineRule="auto"/>
        <w:ind w:left="720" w:firstLine="0"/>
        <w:jc w:val="both"/>
        <w:rPr>
          <w:i/>
          <w:iCs/>
        </w:rPr>
      </w:pPr>
      <w:r>
        <w:rPr>
          <w:rFonts w:asciiTheme="minorAscii" w:hAnsiTheme="minorAscii" w:cstheme="minorAscii"/>
          <w:b w:val="0"/>
          <w:bCs w:val="0"/>
          <w:i/>
          <w:iCs/>
          <w:u w:val="none"/>
        </w:rPr>
        <w:t xml:space="preserve">Refer to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EODP_FI</w:t>
      </w:r>
      <w:r>
        <w:rPr>
          <w:rFonts w:asciiTheme="minorAscii" w:hAnsiTheme="minorAscii" w:cstheme="minorAscii"/>
          <w:b/>
          <w:bCs/>
          <w:i/>
          <w:iCs/>
          <w:color w:val="000000"/>
          <w:sz w:val="24"/>
          <w:szCs w:val="24"/>
        </w:rPr>
        <w:t xml:space="preserve">_SETUP.sql </w:t>
      </w:r>
      <w:r>
        <w:rPr>
          <w:rFonts w:asciiTheme="minorAscii" w:hAnsiTheme="minorAscii" w:cstheme="minorAscii"/>
          <w:b w:val="0"/>
          <w:bCs w:val="0"/>
          <w:i/>
          <w:iCs/>
          <w:sz w:val="24"/>
          <w:szCs w:val="24"/>
          <w:u w:val="none"/>
        </w:rPr>
        <w:t xml:space="preserve"> file </w:t>
      </w:r>
      <w:r>
        <w:rPr>
          <w:rFonts w:asciiTheme="minorAscii" w:hAnsiTheme="minorAscii" w:cstheme="minorAscii"/>
          <w:b/>
          <w:bCs/>
          <w:i/>
          <w:iCs/>
          <w:color w:val="000000"/>
          <w:sz w:val="24"/>
          <w:szCs w:val="24"/>
          <w:u w:val="none"/>
          <w:shd w:val="clear" w:fill="auto"/>
        </w:rPr>
        <w:t>Pre-requisite</w:t>
      </w:r>
      <w:r>
        <w:rPr>
          <w:rFonts w:asciiTheme="minorAscii" w:hAnsiTheme="minorAscii" w:cstheme="minorAscii"/>
          <w:b/>
          <w:bCs/>
          <w:i/>
          <w:iCs/>
          <w:sz w:val="24"/>
          <w:szCs w:val="24"/>
          <w:u w:val="none"/>
        </w:rPr>
        <w:t xml:space="preserve"> 8</w:t>
      </w:r>
    </w:p>
    <w:p>
      <w:pPr>
        <w:pStyle w:val="28"/>
        <w:spacing w:line="276" w:lineRule="auto"/>
        <w:ind w:left="360" w:firstLine="0"/>
        <w:jc w:val="both"/>
        <w:rPr>
          <w:rFonts w:asciiTheme="minorAscii" w:hAnsiTheme="minorAscii" w:cstheme="minorAscii"/>
          <w:b/>
          <w:bCs/>
          <w:i/>
          <w:iCs w:val="0"/>
          <w:sz w:val="20"/>
          <w:szCs w:val="20"/>
        </w:rPr>
      </w:pPr>
      <w:r>
        <w:rPr>
          <w:rFonts w:asciiTheme="minorAscii" w:hAnsiTheme="minorAscii" w:cstheme="minorAscii"/>
          <w:b/>
          <w:bCs/>
          <w:i w:val="0"/>
          <w:iCs w:val="0"/>
          <w:sz w:val="20"/>
          <w:szCs w:val="20"/>
          <w:u w:val="none"/>
        </w:rPr>
        <w:t xml:space="preserve">Example query: </w:t>
      </w:r>
    </w:p>
    <w:p>
      <w:pPr>
        <w:pStyle w:val="28"/>
        <w:spacing w:line="276" w:lineRule="auto"/>
        <w:ind w:left="720" w:firstLine="0"/>
        <w:jc w:val="both"/>
      </w:pPr>
      <w:r>
        <w:drawing>
          <wp:inline distT="0" distB="0" distL="114300" distR="114300">
            <wp:extent cx="6112510" cy="3740785"/>
            <wp:effectExtent l="0" t="0" r="2540" b="12065"/>
            <wp:docPr id="22" name="Picture 22" descr="FI_SEC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FI_SECVIEW"/>
                    <pic:cNvPicPr>
                      <a:picLocks noChangeAspect="1"/>
                    </pic:cNvPicPr>
                  </pic:nvPicPr>
                  <pic:blipFill>
                    <a:blip r:embed="rId14"/>
                    <a:stretch>
                      <a:fillRect/>
                    </a:stretch>
                  </pic:blipFill>
                  <pic:spPr>
                    <a:xfrm>
                      <a:off x="0" y="0"/>
                      <a:ext cx="6112510" cy="3740785"/>
                    </a:xfrm>
                    <a:prstGeom prst="rect">
                      <a:avLst/>
                    </a:prstGeom>
                  </pic:spPr>
                </pic:pic>
              </a:graphicData>
            </a:graphic>
          </wp:inline>
        </w:drawing>
      </w: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center"/>
        <w:rPr>
          <w:rFonts w:asciiTheme="minorAscii" w:hAnsiTheme="minorAscii" w:eastAsiaTheme="minorAscii" w:cstheme="minorAscii"/>
          <w:b/>
          <w:bCs/>
          <w:color w:val="002060"/>
          <w:sz w:val="48"/>
          <w:szCs w:val="48"/>
        </w:rPr>
      </w:pPr>
    </w:p>
    <w:p>
      <w:pPr>
        <w:pStyle w:val="28"/>
        <w:spacing w:line="276" w:lineRule="auto"/>
        <w:ind w:left="0" w:firstLine="1681" w:firstLineChars="350"/>
        <w:jc w:val="both"/>
        <w:rPr>
          <w:rFonts w:asciiTheme="minorAscii" w:hAnsiTheme="minorAscii" w:eastAsiaTheme="minorAscii" w:cstheme="minorAscii"/>
          <w:b/>
          <w:bCs/>
          <w:color w:val="002060"/>
          <w:sz w:val="48"/>
          <w:szCs w:val="48"/>
        </w:rPr>
      </w:pPr>
      <w:r>
        <w:rPr>
          <w:rFonts w:asciiTheme="minorAscii" w:hAnsiTheme="minorAscii" w:eastAsiaTheme="minorAscii" w:cstheme="minorAscii"/>
          <w:b/>
          <w:bCs/>
          <w:color w:val="002060"/>
          <w:sz w:val="48"/>
          <w:szCs w:val="48"/>
        </w:rPr>
        <w:t>Transformations Setup</w:t>
      </w:r>
    </w:p>
    <w:p>
      <w:pPr>
        <w:pStyle w:val="28"/>
        <w:spacing w:line="276" w:lineRule="auto"/>
        <w:ind w:left="0" w:firstLine="0"/>
        <w:jc w:val="both"/>
        <w:rPr>
          <w:rFonts w:asciiTheme="minorHAnsi" w:hAnsiTheme="minorHAnsi" w:cstheme="minorHAnsi"/>
          <w:b/>
          <w:bCs/>
          <w:color w:val="002060"/>
          <w:sz w:val="26"/>
          <w:szCs w:val="26"/>
          <w:u w:val="single"/>
        </w:rPr>
      </w:pPr>
    </w:p>
    <w:p>
      <w:pPr>
        <w:pStyle w:val="4"/>
        <w:ind w:left="360" w:firstLine="0"/>
        <w:rPr>
          <w:rFonts w:asciiTheme="minorAscii" w:hAnsiTheme="minorAscii" w:cstheme="minorAscii"/>
          <w:b/>
          <w:bCs/>
          <w:sz w:val="28"/>
          <w:szCs w:val="28"/>
        </w:rPr>
      </w:pPr>
      <w:r>
        <w:fldChar w:fldCharType="begin"/>
      </w:r>
      <w:r>
        <w:instrText xml:space="preserve"> HYPERLINK "https://docs.snowflake.com/en/sql-reference/sql/create-procedure" \h </w:instrText>
      </w:r>
      <w:r>
        <w:fldChar w:fldCharType="separate"/>
      </w:r>
      <w:r>
        <w:rPr>
          <w:rStyle w:val="12"/>
          <w:rFonts w:asciiTheme="minorAscii" w:hAnsiTheme="minorAscii" w:cstheme="minorAscii"/>
          <w:b/>
          <w:bCs/>
          <w:sz w:val="28"/>
          <w:szCs w:val="28"/>
        </w:rPr>
        <w:t>Create a Stored Procedure:</w:t>
      </w:r>
      <w:r>
        <w:rPr>
          <w:rStyle w:val="12"/>
          <w:rFonts w:asciiTheme="minorAscii" w:hAnsiTheme="minorAscii" w:cstheme="minorAscii"/>
          <w:b/>
          <w:bCs/>
          <w:sz w:val="28"/>
          <w:szCs w:val="28"/>
        </w:rPr>
        <w:fldChar w:fldCharType="end"/>
      </w:r>
    </w:p>
    <w:p>
      <w:pPr>
        <w:pStyle w:val="4"/>
        <w:ind w:left="360" w:firstLine="0"/>
        <w:jc w:val="both"/>
        <w:rPr>
          <w:rFonts w:asciiTheme="minorAscii" w:hAnsiTheme="minorAscii" w:cstheme="minorAscii"/>
        </w:rPr>
      </w:pPr>
      <w:r>
        <w:rPr>
          <w:rFonts w:asciiTheme="minorAscii" w:hAnsiTheme="minorAscii" w:cstheme="minorAscii"/>
        </w:rPr>
        <w:t>Stored procedure is the injection of python code which will standardize the data received from Temp table and send this data to Final table. In our case we have used the procedure to fix timestamp into a specific format.</w:t>
      </w:r>
    </w:p>
    <w:p>
      <w:pPr>
        <w:pStyle w:val="4"/>
        <w:spacing w:before="0" w:after="0"/>
        <w:ind w:left="360" w:firstLine="0"/>
        <w:jc w:val="both"/>
        <w:rPr>
          <w:rFonts w:asciiTheme="minorHAnsi" w:hAnsiTheme="minorHAnsi" w:cstheme="minorHAnsi"/>
        </w:rPr>
      </w:pPr>
      <w:r>
        <w:rPr>
          <w:rFonts w:asciiTheme="minorHAnsi" w:hAnsiTheme="minorHAnsi" w:cstheme="minorHAnsi"/>
          <w:u w:val="single"/>
        </w:rPr>
        <w:t>Steps Done in Procedure</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Getting data from the TEMP Table</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Removing the Extra Columns for metadata created by the stream</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Adding the CREATED_BY and CREATED_AT columns.</w:t>
      </w:r>
    </w:p>
    <w:p>
      <w:pPr>
        <w:pStyle w:val="4"/>
        <w:numPr>
          <w:ilvl w:val="0"/>
          <w:numId w:val="3"/>
        </w:numPr>
        <w:spacing w:before="0" w:after="0"/>
        <w:jc w:val="both"/>
        <w:rPr>
          <w:rFonts w:asciiTheme="minorHAnsi" w:hAnsiTheme="minorHAnsi" w:cstheme="minorHAnsi"/>
        </w:rPr>
      </w:pPr>
      <w:r>
        <w:rPr>
          <w:rFonts w:hint="default" w:asciiTheme="minorHAnsi" w:hAnsiTheme="minorHAnsi" w:cstheme="minorHAnsi"/>
          <w:lang w:val="en-US"/>
        </w:rPr>
        <w:t>Conversion of all  values in sedol to NULL</w:t>
      </w:r>
    </w:p>
    <w:p>
      <w:pPr>
        <w:pStyle w:val="4"/>
        <w:numPr>
          <w:ilvl w:val="0"/>
          <w:numId w:val="2"/>
        </w:numPr>
        <w:spacing w:before="0" w:after="0"/>
        <w:jc w:val="both"/>
        <w:rPr>
          <w:rFonts w:asciiTheme="minorHAnsi" w:hAnsiTheme="minorHAnsi" w:cstheme="minorHAnsi"/>
        </w:rPr>
      </w:pPr>
      <w:r>
        <w:rPr>
          <w:rFonts w:hint="default" w:asciiTheme="minorHAnsi" w:hAnsiTheme="minorHAnsi" w:cstheme="minorHAnsi"/>
          <w:lang w:val="en-US"/>
        </w:rPr>
        <w:t>Conversion of PricefileSymbol into an empty string from  NULL</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Remove the EDI_ENDOFFILE</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Standardise the date columns timestamp into required format for FINAL table</w:t>
      </w:r>
    </w:p>
    <w:p>
      <w:pPr>
        <w:pStyle w:val="4"/>
        <w:numPr>
          <w:ilvl w:val="0"/>
          <w:numId w:val="2"/>
        </w:numPr>
        <w:spacing w:before="0" w:after="0"/>
        <w:jc w:val="both"/>
        <w:rPr>
          <w:rFonts w:asciiTheme="minorHAnsi" w:hAnsiTheme="minorHAnsi" w:cstheme="minorHAnsi"/>
        </w:rPr>
      </w:pPr>
      <w:r>
        <w:rPr>
          <w:rFonts w:asciiTheme="minorHAnsi" w:hAnsiTheme="minorHAnsi" w:cstheme="minorHAnsi"/>
        </w:rPr>
        <w:t>Write the transformed data into FINAL table</w:t>
      </w:r>
    </w:p>
    <w:p>
      <w:pPr>
        <w:pStyle w:val="4"/>
        <w:numPr>
          <w:ilvl w:val="0"/>
          <w:numId w:val="2"/>
        </w:numPr>
        <w:spacing w:before="0" w:after="0"/>
        <w:jc w:val="both"/>
        <w:rPr>
          <w:rFonts w:asciiTheme="minorAscii" w:hAnsiTheme="minorAscii" w:cstheme="minorAscii"/>
        </w:rPr>
      </w:pPr>
      <w:r>
        <w:rPr>
          <w:rFonts w:asciiTheme="minorAscii" w:hAnsiTheme="minorAscii" w:cstheme="minorAscii"/>
        </w:rPr>
        <w:t>Clear the TEMP table upon successful Data Ingestion</w:t>
      </w:r>
    </w:p>
    <w:p>
      <w:pPr>
        <w:pStyle w:val="4"/>
        <w:ind w:firstLine="240" w:firstLineChars="100"/>
        <w:jc w:val="both"/>
        <w:rPr>
          <w:i/>
          <w:iCs/>
        </w:rPr>
      </w:pPr>
      <w:r>
        <w:rPr>
          <w:rFonts w:asciiTheme="minorHAnsi" w:hAnsiTheme="minorHAnsi" w:cstheme="minorHAnsi"/>
          <w:i/>
          <w:iCs/>
        </w:rPr>
        <w:t xml:space="preserve">Refer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EODP_FI</w:t>
      </w:r>
      <w:r>
        <w:rPr>
          <w:rFonts w:asciiTheme="minorHAnsi" w:hAnsiTheme="minorHAnsi" w:cstheme="minorHAnsi"/>
          <w:b/>
          <w:bCs/>
          <w:i/>
          <w:iCs/>
        </w:rPr>
        <w:t>_</w:t>
      </w:r>
      <w:r>
        <w:rPr>
          <w:rFonts w:asciiTheme="minorHAnsi" w:hAnsiTheme="minorHAnsi" w:cstheme="minorHAnsi"/>
          <w:b/>
          <w:bCs/>
          <w:i/>
          <w:iCs/>
          <w:sz w:val="24"/>
          <w:szCs w:val="24"/>
        </w:rPr>
        <w:t>TRANSFORMATION.sql</w:t>
      </w:r>
      <w:r>
        <w:rPr>
          <w:rFonts w:asciiTheme="minorHAnsi" w:hAnsiTheme="minorHAnsi" w:cstheme="minorHAnsi"/>
          <w:b w:val="0"/>
          <w:bCs w:val="0"/>
          <w:i/>
          <w:iCs/>
          <w:sz w:val="24"/>
          <w:szCs w:val="24"/>
        </w:rPr>
        <w:t xml:space="preserve"> file</w:t>
      </w:r>
    </w:p>
    <w:p>
      <w:pPr>
        <w:pStyle w:val="28"/>
        <w:spacing w:line="276" w:lineRule="auto"/>
        <w:ind w:left="360" w:firstLine="0"/>
        <w:jc w:val="both"/>
        <w:rPr>
          <w:rFonts w:asciiTheme="minorAscii" w:hAnsiTheme="minorAscii" w:cstheme="minorAscii"/>
          <w:i/>
          <w:iCs w:val="0"/>
          <w:sz w:val="20"/>
          <w:szCs w:val="20"/>
        </w:rPr>
      </w:pPr>
      <w:r>
        <w:rPr>
          <w:rFonts w:asciiTheme="minorAscii" w:hAnsiTheme="minorAscii" w:cstheme="minorAscii"/>
          <w:b/>
          <w:bCs/>
          <w:i w:val="0"/>
          <w:iCs w:val="0"/>
          <w:sz w:val="20"/>
          <w:szCs w:val="20"/>
        </w:rPr>
        <w:t>Example query:</w:t>
      </w:r>
      <w:r>
        <w:rPr>
          <w:rFonts w:asciiTheme="minorAscii" w:hAnsiTheme="minorAscii" w:cstheme="minorAscii"/>
          <w:b w:val="0"/>
          <w:bCs w:val="0"/>
          <w:i w:val="0"/>
          <w:iCs w:val="0"/>
          <w:sz w:val="20"/>
          <w:szCs w:val="20"/>
        </w:rPr>
        <w:t xml:space="preserve"> </w:t>
      </w:r>
    </w:p>
    <w:p>
      <w:pPr>
        <w:pStyle w:val="4"/>
        <w:spacing w:before="0" w:after="0"/>
        <w:ind w:left="363" w:firstLine="0"/>
        <w:jc w:val="both"/>
        <w:rPr>
          <w:rFonts w:asciiTheme="minorHAnsi" w:hAnsiTheme="minorHAnsi" w:cstheme="minorHAnsi"/>
        </w:rPr>
      </w:pPr>
      <w:r>
        <w:rPr>
          <w:rFonts w:asciiTheme="minorHAnsi" w:hAnsiTheme="minorHAnsi" w:cstheme="minorHAnsi"/>
          <w:i/>
          <w:iCs/>
          <w:sz w:val="22"/>
          <w:szCs w:val="22"/>
        </w:rPr>
        <w:t xml:space="preserve"> </w:t>
      </w:r>
    </w:p>
    <w:p>
      <w:pPr>
        <w:pStyle w:val="4"/>
        <w:spacing w:before="0" w:after="0"/>
        <w:ind w:left="720" w:firstLine="0"/>
        <w:jc w:val="both"/>
        <w:rPr>
          <w:rFonts w:asciiTheme="minorAscii" w:hAnsiTheme="minorAscii" w:cstheme="minorAscii"/>
          <w:i/>
          <w:iCs/>
          <w:sz w:val="22"/>
          <w:szCs w:val="22"/>
        </w:rPr>
      </w:pPr>
      <w:r>
        <w:rPr>
          <w:rFonts w:ascii="Calibri" w:hAnsi="Calibri" w:cstheme="minorAscii"/>
          <w:i/>
          <w:iCs/>
          <w:sz w:val="22"/>
          <w:szCs w:val="22"/>
        </w:rPr>
        <w:drawing>
          <wp:inline distT="0" distB="0" distL="114300" distR="114300">
            <wp:extent cx="5487670" cy="2588895"/>
            <wp:effectExtent l="0" t="0" r="17780" b="1905"/>
            <wp:docPr id="23" name="Picture 23" descr="fi_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fi_sp"/>
                    <pic:cNvPicPr>
                      <a:picLocks noChangeAspect="1"/>
                    </pic:cNvPicPr>
                  </pic:nvPicPr>
                  <pic:blipFill>
                    <a:blip r:embed="rId15"/>
                    <a:stretch>
                      <a:fillRect/>
                    </a:stretch>
                  </pic:blipFill>
                  <pic:spPr>
                    <a:xfrm>
                      <a:off x="0" y="0"/>
                      <a:ext cx="5487670" cy="2588895"/>
                    </a:xfrm>
                    <a:prstGeom prst="rect">
                      <a:avLst/>
                    </a:prstGeom>
                  </pic:spPr>
                </pic:pic>
              </a:graphicData>
            </a:graphic>
          </wp:inline>
        </w:drawing>
      </w:r>
    </w:p>
    <w:p>
      <w:pPr>
        <w:pStyle w:val="4"/>
        <w:spacing w:before="0" w:after="0"/>
        <w:jc w:val="both"/>
        <w:rPr>
          <w:rFonts w:asciiTheme="minorAscii" w:hAnsiTheme="minorAscii" w:eastAsiaTheme="minorAscii" w:cstheme="minorAscii"/>
          <w:b/>
          <w:bCs/>
          <w:i/>
          <w:iCs w:val="0"/>
          <w:color w:val="002060"/>
          <w:sz w:val="48"/>
          <w:szCs w:val="48"/>
        </w:rPr>
      </w:pPr>
      <w:r>
        <w:rPr>
          <w:rFonts w:asciiTheme="minorAscii" w:hAnsiTheme="minorAscii" w:eastAsiaTheme="minorAscii" w:cstheme="minorAscii"/>
          <w:b/>
          <w:bCs/>
          <w:i w:val="0"/>
          <w:iCs w:val="0"/>
          <w:color w:val="002060"/>
          <w:sz w:val="48"/>
          <w:szCs w:val="48"/>
        </w:rPr>
        <w:t>Execution Setup</w:t>
      </w:r>
    </w:p>
    <w:p>
      <w:pPr>
        <w:pStyle w:val="4"/>
        <w:ind w:left="360" w:firstLine="0"/>
        <w:rPr>
          <w:rFonts w:asciiTheme="minorAscii" w:hAnsiTheme="minorAscii" w:cstheme="minorAscii"/>
          <w:b/>
          <w:bCs/>
          <w:sz w:val="28"/>
          <w:szCs w:val="28"/>
        </w:rPr>
      </w:pPr>
      <w:r>
        <w:fldChar w:fldCharType="begin"/>
      </w:r>
      <w:r>
        <w:instrText xml:space="preserve"> HYPERLINK "https://docs.snowflake.com/en/user-guide/tasks-intro" \h </w:instrText>
      </w:r>
      <w:r>
        <w:fldChar w:fldCharType="separate"/>
      </w:r>
      <w:r>
        <w:rPr>
          <w:rStyle w:val="12"/>
          <w:rFonts w:asciiTheme="minorAscii" w:hAnsiTheme="minorAscii" w:cstheme="minorAscii"/>
          <w:b/>
          <w:bCs/>
          <w:sz w:val="28"/>
          <w:szCs w:val="28"/>
        </w:rPr>
        <w:t>Creating Tasks:</w:t>
      </w:r>
      <w:r>
        <w:rPr>
          <w:rStyle w:val="12"/>
          <w:rFonts w:asciiTheme="minorAscii" w:hAnsiTheme="minorAscii" w:cstheme="minorAscii"/>
          <w:b/>
          <w:bCs/>
          <w:sz w:val="28"/>
          <w:szCs w:val="28"/>
        </w:rPr>
        <w:fldChar w:fldCharType="end"/>
      </w:r>
    </w:p>
    <w:p>
      <w:pPr>
        <w:pStyle w:val="4"/>
        <w:ind w:left="360" w:firstLine="0"/>
        <w:rPr>
          <w:rFonts w:asciiTheme="minorAscii" w:hAnsiTheme="minorAscii" w:cstheme="minorAscii"/>
          <w:b/>
          <w:bCs/>
          <w:sz w:val="26"/>
          <w:szCs w:val="26"/>
        </w:rPr>
      </w:pPr>
      <w:r>
        <w:rPr>
          <w:rFonts w:asciiTheme="minorAscii" w:hAnsiTheme="minorAscii" w:cstheme="minorAscii"/>
        </w:rPr>
        <w:t xml:space="preserve">We create </w:t>
      </w:r>
      <w:r>
        <w:rPr>
          <w:rFonts w:hint="default" w:asciiTheme="minorAscii" w:hAnsiTheme="minorAscii" w:cstheme="minorAscii"/>
          <w:b w:val="0"/>
          <w:bCs w:val="0"/>
          <w:color w:val="2A6099"/>
          <w:sz w:val="21"/>
          <w:szCs w:val="21"/>
          <w:shd w:val="clear" w:fill="auto"/>
          <w:lang w:val="en-US"/>
        </w:rPr>
        <w:t>EODP_FI</w:t>
      </w:r>
      <w:r>
        <w:rPr>
          <w:rFonts w:asciiTheme="minorAscii" w:hAnsiTheme="minorAscii" w:cstheme="minorAscii"/>
          <w:b w:val="0"/>
          <w:bCs w:val="0"/>
          <w:color w:val="2A6099"/>
          <w:sz w:val="21"/>
          <w:szCs w:val="21"/>
          <w:shd w:val="clear" w:fill="auto"/>
        </w:rPr>
        <w:t xml:space="preserve">_PUSH_STREAM_TO_TEMP </w:t>
      </w:r>
      <w:r>
        <w:rPr>
          <w:rFonts w:asciiTheme="minorAscii" w:hAnsiTheme="minorAscii" w:cstheme="minorAscii"/>
          <w:b w:val="0"/>
          <w:bCs w:val="0"/>
          <w:color w:val="000000"/>
          <w:sz w:val="21"/>
          <w:szCs w:val="21"/>
          <w:shd w:val="clear" w:fill="auto"/>
        </w:rPr>
        <w:t xml:space="preserve">task which </w:t>
      </w:r>
      <w:r>
        <w:rPr>
          <w:rFonts w:asciiTheme="minorAscii" w:hAnsiTheme="minorAscii" w:cstheme="minorAscii"/>
        </w:rPr>
        <w:t xml:space="preserve">is responsible for regularly poll based on the scheduled interval if stream on top Landing table has received any new data and then insert that data into Temp table then trigger the </w:t>
      </w:r>
      <w:r>
        <w:rPr>
          <w:rFonts w:hint="default" w:asciiTheme="minorAscii" w:hAnsiTheme="minorAscii" w:cstheme="minorAscii"/>
          <w:b w:val="0"/>
          <w:bCs w:val="0"/>
          <w:color w:val="2A6099"/>
          <w:sz w:val="21"/>
          <w:szCs w:val="21"/>
          <w:shd w:val="clear" w:fill="auto"/>
          <w:lang w:val="en-US"/>
        </w:rPr>
        <w:t>EODP_FI</w:t>
      </w:r>
      <w:r>
        <w:rPr>
          <w:rFonts w:asciiTheme="minorAscii" w:hAnsiTheme="minorAscii" w:cstheme="minorAscii"/>
          <w:b w:val="0"/>
          <w:bCs w:val="0"/>
          <w:color w:val="2A6099"/>
          <w:sz w:val="21"/>
          <w:szCs w:val="21"/>
          <w:shd w:val="clear" w:fill="auto"/>
        </w:rPr>
        <w:t>_PUSH_TO_</w:t>
      </w:r>
      <w:r>
        <w:rPr>
          <w:rFonts w:hint="default" w:asciiTheme="minorAscii" w:hAnsiTheme="minorAscii" w:cstheme="minorAscii"/>
          <w:b w:val="0"/>
          <w:bCs w:val="0"/>
          <w:color w:val="2A6099"/>
          <w:sz w:val="21"/>
          <w:szCs w:val="21"/>
          <w:shd w:val="clear" w:fill="auto"/>
          <w:lang w:val="en-US"/>
        </w:rPr>
        <w:t>EODP_FI</w:t>
      </w:r>
      <w:r>
        <w:rPr>
          <w:rFonts w:asciiTheme="minorAscii" w:hAnsiTheme="minorAscii" w:cstheme="minorAscii"/>
          <w:b w:val="0"/>
          <w:bCs w:val="0"/>
          <w:color w:val="2A6099"/>
          <w:sz w:val="21"/>
          <w:szCs w:val="21"/>
          <w:shd w:val="clear" w:fill="auto"/>
        </w:rPr>
        <w:t>_INC</w:t>
      </w:r>
      <w:r>
        <w:rPr>
          <w:rFonts w:asciiTheme="minorAscii" w:hAnsiTheme="minorAscii" w:cstheme="minorAscii"/>
        </w:rPr>
        <w:t xml:space="preserve"> task to call the stored procedure </w:t>
      </w:r>
      <w:r>
        <w:rPr>
          <w:rFonts w:hint="default" w:asciiTheme="minorAscii" w:hAnsiTheme="minorAscii" w:cstheme="minorAscii"/>
          <w:b w:val="0"/>
          <w:bCs w:val="0"/>
          <w:color w:val="2A6099"/>
          <w:sz w:val="21"/>
          <w:szCs w:val="21"/>
          <w:shd w:val="clear" w:fill="auto"/>
          <w:lang w:val="en-US"/>
        </w:rPr>
        <w:t>EODP_FI</w:t>
      </w:r>
      <w:r>
        <w:rPr>
          <w:rFonts w:asciiTheme="minorAscii" w:hAnsiTheme="minorAscii" w:cstheme="minorAscii"/>
          <w:b w:val="0"/>
          <w:bCs w:val="0"/>
          <w:color w:val="2A6099"/>
          <w:sz w:val="21"/>
          <w:szCs w:val="21"/>
          <w:shd w:val="clear" w:fill="auto"/>
        </w:rPr>
        <w:t>_SP()</w:t>
      </w:r>
    </w:p>
    <w:p>
      <w:pPr>
        <w:pStyle w:val="4"/>
        <w:spacing w:before="0" w:after="0"/>
        <w:ind w:left="360" w:firstLine="0"/>
        <w:rPr>
          <w:rFonts w:asciiTheme="minorHAnsi" w:hAnsiTheme="minorHAnsi" w:cstheme="minorHAnsi"/>
        </w:rPr>
      </w:pPr>
      <w:r>
        <w:rPr>
          <w:rFonts w:asciiTheme="minorHAnsi" w:hAnsiTheme="minorHAnsi" w:cstheme="minorHAnsi"/>
          <w:b/>
          <w:bCs/>
        </w:rPr>
        <w:t>1:</w:t>
      </w:r>
      <w:r>
        <w:rPr>
          <w:rFonts w:asciiTheme="minorHAnsi" w:hAnsiTheme="minorHAnsi" w:cstheme="minorHAnsi"/>
        </w:rPr>
        <w:t xml:space="preserve"> Creation of Task 1</w:t>
      </w:r>
    </w:p>
    <w:p>
      <w:pPr>
        <w:pStyle w:val="4"/>
        <w:spacing w:before="0" w:after="0"/>
        <w:ind w:left="360" w:firstLine="0"/>
        <w:rPr>
          <w:rFonts w:asciiTheme="minorAscii" w:hAnsiTheme="minorAscii" w:cstheme="minorAscii"/>
          <w:b/>
          <w:bCs/>
          <w:i/>
          <w:iCs/>
          <w:sz w:val="20"/>
          <w:szCs w:val="20"/>
        </w:rPr>
      </w:pPr>
      <w:r>
        <w:rPr>
          <w:rFonts w:asciiTheme="minorAscii" w:hAnsiTheme="minorAscii" w:cstheme="minorAscii"/>
          <w:b/>
          <w:bCs/>
          <w:sz w:val="20"/>
          <w:szCs w:val="20"/>
        </w:rPr>
        <w:t>Example query:</w:t>
      </w:r>
      <w:r>
        <w:rPr>
          <w:rFonts w:asciiTheme="minorAscii" w:hAnsiTheme="minorAscii" w:cstheme="minorAscii"/>
          <w:sz w:val="20"/>
          <w:szCs w:val="20"/>
        </w:rPr>
        <w:t xml:space="preserve"> </w:t>
      </w:r>
    </w:p>
    <w:p>
      <w:pPr>
        <w:pStyle w:val="4"/>
        <w:spacing w:before="0" w:after="0"/>
        <w:ind w:left="360" w:firstLine="0"/>
        <w:rPr>
          <w:rFonts w:hint="default" w:asciiTheme="minorAscii" w:hAnsiTheme="minorAscii" w:cstheme="minorAscii"/>
          <w:b/>
          <w:bCs/>
          <w:i/>
          <w:iCs/>
          <w:sz w:val="24"/>
          <w:szCs w:val="24"/>
          <w:lang w:val="en-US"/>
        </w:rPr>
      </w:pPr>
      <w:r>
        <w:rPr>
          <w:rFonts w:hint="default" w:asciiTheme="minorAscii" w:hAnsiTheme="minorAscii" w:cstheme="minorAscii"/>
          <w:b/>
          <w:bCs/>
          <w:i/>
          <w:iCs/>
          <w:sz w:val="24"/>
          <w:szCs w:val="24"/>
          <w:lang w:val="en-US"/>
        </w:rPr>
        <w:drawing>
          <wp:inline distT="0" distB="0" distL="114300" distR="114300">
            <wp:extent cx="6113145" cy="842010"/>
            <wp:effectExtent l="0" t="0" r="1905" b="15240"/>
            <wp:docPr id="24" name="Picture 24" descr="fi_t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fi_tk1"/>
                    <pic:cNvPicPr>
                      <a:picLocks noChangeAspect="1"/>
                    </pic:cNvPicPr>
                  </pic:nvPicPr>
                  <pic:blipFill>
                    <a:blip r:embed="rId16"/>
                    <a:stretch>
                      <a:fillRect/>
                    </a:stretch>
                  </pic:blipFill>
                  <pic:spPr>
                    <a:xfrm>
                      <a:off x="0" y="0"/>
                      <a:ext cx="6113145" cy="842010"/>
                    </a:xfrm>
                    <a:prstGeom prst="rect">
                      <a:avLst/>
                    </a:prstGeom>
                  </pic:spPr>
                </pic:pic>
              </a:graphicData>
            </a:graphic>
          </wp:inline>
        </w:drawing>
      </w:r>
    </w:p>
    <w:p>
      <w:pPr>
        <w:pStyle w:val="4"/>
        <w:spacing w:before="0" w:after="0"/>
        <w:ind w:left="360" w:firstLine="0"/>
        <w:rPr>
          <w:rFonts w:asciiTheme="minorHAnsi" w:hAnsiTheme="minorHAnsi" w:cstheme="minorHAnsi"/>
          <w:b/>
          <w:bCs/>
          <w:i/>
          <w:iCs/>
          <w:sz w:val="22"/>
          <w:szCs w:val="22"/>
        </w:rPr>
      </w:pPr>
    </w:p>
    <w:p>
      <w:pPr>
        <w:pStyle w:val="4"/>
        <w:spacing w:before="0" w:after="0"/>
        <w:ind w:left="360" w:firstLine="0"/>
        <w:rPr>
          <w:rFonts w:asciiTheme="minorAscii" w:hAnsiTheme="minorAscii" w:cstheme="minorAscii"/>
          <w:b/>
          <w:bCs/>
          <w:i/>
          <w:iCs/>
          <w:sz w:val="24"/>
          <w:szCs w:val="24"/>
        </w:rPr>
      </w:pPr>
      <w:r>
        <w:rPr>
          <w:rFonts w:ascii="Calibri" w:hAnsi="Calibri" w:cstheme="minorAscii"/>
          <w:i/>
          <w:iCs/>
          <w:sz w:val="24"/>
          <w:szCs w:val="24"/>
        </w:rPr>
        <w:t xml:space="preserve">Refer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EODP_FI</w:t>
      </w:r>
      <w:r>
        <w:rPr>
          <w:rFonts w:ascii="Calibri" w:hAnsi="Calibri" w:cstheme="minorAscii"/>
          <w:b/>
          <w:bCs/>
          <w:i/>
          <w:iCs/>
          <w:sz w:val="24"/>
          <w:szCs w:val="24"/>
        </w:rPr>
        <w:t>_</w:t>
      </w:r>
      <w:r>
        <w:rPr>
          <w:rFonts w:asciiTheme="minorAscii" w:hAnsiTheme="minorAscii" w:cstheme="minorAscii"/>
          <w:b/>
          <w:bCs/>
          <w:i/>
          <w:iCs/>
          <w:sz w:val="24"/>
          <w:szCs w:val="24"/>
        </w:rPr>
        <w:t>EXECUTION.sql</w:t>
      </w:r>
      <w:r>
        <w:rPr>
          <w:rFonts w:asciiTheme="minorAscii" w:hAnsiTheme="minorAscii" w:cstheme="minorAscii"/>
          <w:b w:val="0"/>
          <w:bCs w:val="0"/>
          <w:i/>
          <w:iCs/>
          <w:sz w:val="24"/>
          <w:szCs w:val="24"/>
        </w:rPr>
        <w:t xml:space="preserve"> file </w:t>
      </w:r>
      <w:r>
        <w:rPr>
          <w:rFonts w:asciiTheme="minorAscii" w:hAnsiTheme="minorAscii" w:cstheme="minorAscii"/>
          <w:b/>
          <w:bCs/>
          <w:i/>
          <w:iCs/>
          <w:sz w:val="24"/>
          <w:szCs w:val="24"/>
        </w:rPr>
        <w:t>Task 1</w:t>
      </w:r>
    </w:p>
    <w:p>
      <w:pPr>
        <w:pStyle w:val="4"/>
        <w:spacing w:before="0" w:after="0"/>
        <w:ind w:left="360" w:firstLine="0"/>
        <w:rPr>
          <w:rFonts w:asciiTheme="minorAscii" w:hAnsiTheme="minorAscii" w:cstheme="minorAscii"/>
          <w:b/>
          <w:bCs/>
          <w:i/>
          <w:iCs/>
          <w:sz w:val="24"/>
          <w:szCs w:val="24"/>
        </w:rPr>
      </w:pPr>
    </w:p>
    <w:p>
      <w:pPr>
        <w:pStyle w:val="4"/>
        <w:spacing w:before="0" w:after="0"/>
        <w:ind w:left="360" w:firstLine="0"/>
        <w:rPr>
          <w:rFonts w:asciiTheme="minorHAnsi" w:hAnsiTheme="minorHAnsi" w:cstheme="minorHAnsi"/>
          <w:b/>
          <w:bCs/>
        </w:rPr>
      </w:pPr>
      <w:r>
        <w:rPr>
          <w:rFonts w:asciiTheme="minorHAnsi" w:hAnsiTheme="minorHAnsi" w:cstheme="minorHAnsi"/>
          <w:b/>
          <w:bCs/>
        </w:rPr>
        <w:t xml:space="preserve">2: </w:t>
      </w:r>
      <w:r>
        <w:rPr>
          <w:rFonts w:asciiTheme="minorHAnsi" w:hAnsiTheme="minorHAnsi" w:cstheme="minorHAnsi"/>
          <w:b w:val="0"/>
          <w:bCs w:val="0"/>
        </w:rPr>
        <w:t>Creation of Task 2</w:t>
      </w:r>
    </w:p>
    <w:p>
      <w:pPr>
        <w:pStyle w:val="4"/>
        <w:spacing w:before="0" w:after="0"/>
        <w:ind w:left="360" w:firstLine="0"/>
        <w:rPr>
          <w:rFonts w:asciiTheme="minorAscii" w:hAnsiTheme="minorAscii" w:cstheme="minorAscii"/>
          <w:b/>
          <w:bCs/>
          <w:i/>
          <w:iCs/>
          <w:sz w:val="20"/>
          <w:szCs w:val="20"/>
        </w:rPr>
      </w:pPr>
      <w:r>
        <w:rPr>
          <w:rFonts w:asciiTheme="minorAscii" w:hAnsiTheme="minorAscii" w:cstheme="minorAscii"/>
          <w:b/>
          <w:bCs/>
          <w:sz w:val="20"/>
          <w:szCs w:val="20"/>
        </w:rPr>
        <w:t>Example query:</w:t>
      </w:r>
      <w:r>
        <w:rPr>
          <w:rFonts w:asciiTheme="minorAscii" w:hAnsiTheme="minorAscii" w:cstheme="minorAscii"/>
          <w:sz w:val="20"/>
          <w:szCs w:val="20"/>
        </w:rPr>
        <w:t xml:space="preserve"> </w:t>
      </w:r>
    </w:p>
    <w:p>
      <w:pPr>
        <w:pStyle w:val="4"/>
        <w:spacing w:before="0" w:after="0"/>
        <w:ind w:left="360" w:firstLine="0"/>
        <w:rPr>
          <w:rFonts w:asciiTheme="minorAscii" w:hAnsiTheme="minorAscii" w:cstheme="minorAscii"/>
          <w:b/>
          <w:bCs/>
          <w:i/>
          <w:iCs/>
          <w:sz w:val="22"/>
          <w:szCs w:val="22"/>
        </w:rPr>
      </w:pPr>
      <w:r>
        <w:rPr>
          <w:rFonts w:ascii="Calibri" w:hAnsi="Calibri" w:cstheme="minorAscii"/>
          <w:b/>
          <w:bCs/>
          <w:i/>
          <w:iCs/>
          <w:sz w:val="22"/>
          <w:szCs w:val="22"/>
        </w:rPr>
        <w:drawing>
          <wp:inline distT="0" distB="0" distL="114300" distR="114300">
            <wp:extent cx="4324350" cy="704850"/>
            <wp:effectExtent l="0" t="0" r="0" b="0"/>
            <wp:docPr id="25" name="Picture 25" descr="fi_t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fi_tk2"/>
                    <pic:cNvPicPr>
                      <a:picLocks noChangeAspect="1"/>
                    </pic:cNvPicPr>
                  </pic:nvPicPr>
                  <pic:blipFill>
                    <a:blip r:embed="rId17"/>
                    <a:stretch>
                      <a:fillRect/>
                    </a:stretch>
                  </pic:blipFill>
                  <pic:spPr>
                    <a:xfrm>
                      <a:off x="0" y="0"/>
                      <a:ext cx="4324350" cy="704850"/>
                    </a:xfrm>
                    <a:prstGeom prst="rect">
                      <a:avLst/>
                    </a:prstGeom>
                  </pic:spPr>
                </pic:pic>
              </a:graphicData>
            </a:graphic>
          </wp:inline>
        </w:drawing>
      </w:r>
    </w:p>
    <w:p>
      <w:pPr>
        <w:pStyle w:val="4"/>
        <w:spacing w:before="0" w:after="0"/>
        <w:ind w:left="360" w:firstLine="0"/>
        <w:rPr>
          <w:rFonts w:ascii="Calibri" w:hAnsi="Calibri" w:cstheme="minorAscii"/>
          <w:b/>
          <w:bCs/>
          <w:i/>
          <w:iCs/>
          <w:sz w:val="24"/>
          <w:szCs w:val="24"/>
        </w:rPr>
      </w:pPr>
      <w:r>
        <w:rPr>
          <w:rFonts w:ascii="Calibri" w:hAnsi="Calibri" w:cstheme="minorAscii"/>
          <w:i/>
          <w:iCs/>
          <w:sz w:val="24"/>
          <w:szCs w:val="24"/>
        </w:rPr>
        <w:t xml:space="preserve">Refer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EODP_FI</w:t>
      </w:r>
      <w:r>
        <w:rPr>
          <w:rFonts w:ascii="Calibri" w:hAnsi="Calibri" w:cstheme="minorAscii"/>
          <w:b/>
          <w:bCs/>
          <w:i/>
          <w:iCs/>
          <w:sz w:val="24"/>
          <w:szCs w:val="24"/>
        </w:rPr>
        <w:t>_</w:t>
      </w:r>
      <w:r>
        <w:rPr>
          <w:rFonts w:asciiTheme="minorAscii" w:hAnsiTheme="minorAscii" w:cstheme="minorAscii"/>
          <w:b/>
          <w:bCs/>
          <w:i/>
          <w:iCs/>
          <w:sz w:val="24"/>
          <w:szCs w:val="24"/>
        </w:rPr>
        <w:t>EXECUTION.sql</w:t>
      </w:r>
      <w:r>
        <w:rPr>
          <w:rFonts w:asciiTheme="minorAscii" w:hAnsiTheme="minorAscii" w:cstheme="minorAscii"/>
          <w:b w:val="0"/>
          <w:bCs w:val="0"/>
          <w:i/>
          <w:iCs/>
          <w:sz w:val="24"/>
          <w:szCs w:val="24"/>
        </w:rPr>
        <w:t xml:space="preserve"> </w:t>
      </w:r>
      <w:r>
        <w:rPr>
          <w:rFonts w:ascii="Calibri" w:hAnsi="Calibri" w:cstheme="minorAscii"/>
          <w:b w:val="0"/>
          <w:bCs w:val="0"/>
          <w:i/>
          <w:iCs/>
          <w:sz w:val="24"/>
          <w:szCs w:val="24"/>
        </w:rPr>
        <w:t xml:space="preserve">file </w:t>
      </w:r>
      <w:r>
        <w:rPr>
          <w:rFonts w:ascii="Calibri" w:hAnsi="Calibri" w:cstheme="minorAscii"/>
          <w:b/>
          <w:bCs/>
          <w:i/>
          <w:iCs/>
          <w:sz w:val="24"/>
          <w:szCs w:val="24"/>
        </w:rPr>
        <w:t>Task 2</w:t>
      </w:r>
    </w:p>
    <w:p>
      <w:pPr>
        <w:pStyle w:val="4"/>
        <w:spacing w:before="0" w:after="0"/>
        <w:ind w:left="360" w:firstLine="0"/>
        <w:rPr>
          <w:rFonts w:ascii="Calibri" w:hAnsi="Calibri" w:cstheme="minorAscii"/>
          <w:b/>
          <w:bCs/>
          <w:i/>
          <w:iCs/>
          <w:sz w:val="24"/>
          <w:szCs w:val="24"/>
        </w:rPr>
      </w:pPr>
    </w:p>
    <w:p>
      <w:pPr>
        <w:pStyle w:val="4"/>
        <w:spacing w:before="0" w:after="0"/>
        <w:ind w:left="360" w:firstLine="0"/>
        <w:rPr>
          <w:rFonts w:ascii="Calibri" w:hAnsi="Calibri" w:cstheme="minorAscii"/>
          <w:b/>
          <w:bCs/>
          <w:i/>
          <w:iCs/>
          <w:sz w:val="24"/>
          <w:szCs w:val="24"/>
        </w:rPr>
      </w:pPr>
    </w:p>
    <w:p>
      <w:pPr>
        <w:pStyle w:val="4"/>
        <w:spacing w:before="0" w:after="0"/>
        <w:ind w:firstLine="0"/>
        <w:rPr>
          <w:rFonts w:asciiTheme="minorAscii" w:hAnsiTheme="minorAscii" w:cstheme="minorAscii"/>
          <w:i/>
          <w:iCs/>
          <w:sz w:val="22"/>
          <w:szCs w:val="22"/>
        </w:rPr>
      </w:pPr>
      <w:r>
        <w:rPr>
          <w:rFonts w:ascii="Calibri" w:hAnsi="Calibri" w:cstheme="minorAscii"/>
          <w:i/>
          <w:iCs/>
          <w:sz w:val="22"/>
          <w:szCs w:val="22"/>
        </w:rPr>
        <w:t xml:space="preserve">  </w:t>
      </w:r>
      <w:r>
        <w:rPr>
          <w:rFonts w:ascii="Calibri" w:hAnsi="Calibri" w:cstheme="minorAscii"/>
          <w:i/>
          <w:iCs/>
          <w:sz w:val="24"/>
          <w:szCs w:val="24"/>
        </w:rPr>
        <w:t xml:space="preserve">   </w:t>
      </w:r>
      <w:r>
        <w:rPr>
          <w:rFonts w:ascii="Calibri" w:hAnsi="Calibri" w:cstheme="minorAscii"/>
          <w:b/>
          <w:bCs/>
          <w:i w:val="0"/>
          <w:iCs w:val="0"/>
          <w:sz w:val="24"/>
          <w:szCs w:val="24"/>
        </w:rPr>
        <w:t>3</w:t>
      </w:r>
      <w:r>
        <w:rPr>
          <w:rFonts w:ascii="Calibri" w:hAnsi="Calibri" w:cstheme="minorAscii"/>
          <w:b/>
          <w:bCs/>
          <w:i/>
          <w:iCs/>
          <w:sz w:val="24"/>
          <w:szCs w:val="24"/>
        </w:rPr>
        <w:t xml:space="preserve">: </w:t>
      </w:r>
      <w:r>
        <w:rPr>
          <w:rFonts w:ascii="Calibri" w:hAnsi="Calibri" w:cstheme="minorAscii"/>
          <w:b w:val="0"/>
          <w:bCs w:val="0"/>
          <w:i/>
          <w:iCs/>
          <w:sz w:val="24"/>
          <w:szCs w:val="24"/>
        </w:rPr>
        <w:t>Execution of Tasks</w:t>
      </w:r>
    </w:p>
    <w:p>
      <w:pPr>
        <w:pStyle w:val="4"/>
        <w:spacing w:before="0" w:after="0" w:line="276" w:lineRule="auto"/>
        <w:ind w:left="360" w:firstLine="0"/>
        <w:jc w:val="both"/>
        <w:rPr>
          <w:rFonts w:asciiTheme="minorAscii" w:hAnsiTheme="minorAscii" w:cstheme="minorAscii"/>
          <w:b/>
          <w:i/>
          <w:sz w:val="20"/>
          <w:szCs w:val="20"/>
        </w:rPr>
      </w:pPr>
      <w:r>
        <w:rPr>
          <w:rFonts w:asciiTheme="minorAscii" w:hAnsiTheme="minorAscii" w:cstheme="minorAscii"/>
          <w:b/>
          <w:bCs/>
          <w:sz w:val="20"/>
          <w:szCs w:val="20"/>
        </w:rPr>
        <w:t>Example query:</w:t>
      </w:r>
      <w:r>
        <w:rPr>
          <w:rFonts w:asciiTheme="minorAscii" w:hAnsiTheme="minorAscii" w:cstheme="minorAscii"/>
          <w:sz w:val="20"/>
          <w:szCs w:val="20"/>
        </w:rPr>
        <w:t xml:space="preserve"> </w:t>
      </w:r>
    </w:p>
    <w:p>
      <w:pPr>
        <w:pStyle w:val="4"/>
        <w:spacing w:before="0" w:after="0" w:line="276" w:lineRule="auto"/>
        <w:ind w:left="360" w:firstLine="0"/>
        <w:jc w:val="both"/>
        <w:rPr>
          <w:rFonts w:ascii="Calibri" w:hAnsi="Calibri" w:cstheme="minorAscii"/>
          <w:b/>
          <w:bCs/>
          <w:i/>
          <w:iCs/>
          <w:sz w:val="24"/>
          <w:szCs w:val="24"/>
        </w:rPr>
      </w:pPr>
      <w:r>
        <w:rPr>
          <w:rFonts w:ascii="Calibri" w:hAnsi="Calibri" w:cstheme="minorAscii"/>
          <w:b/>
          <w:bCs/>
          <w:i/>
          <w:iCs/>
          <w:sz w:val="24"/>
          <w:szCs w:val="24"/>
        </w:rPr>
        <w:drawing>
          <wp:inline distT="0" distB="0" distL="114300" distR="114300">
            <wp:extent cx="4895850" cy="600075"/>
            <wp:effectExtent l="0" t="0" r="0" b="9525"/>
            <wp:docPr id="26" name="Picture 26" descr="fi_t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fi_tk3"/>
                    <pic:cNvPicPr>
                      <a:picLocks noChangeAspect="1"/>
                    </pic:cNvPicPr>
                  </pic:nvPicPr>
                  <pic:blipFill>
                    <a:blip r:embed="rId18"/>
                    <a:stretch>
                      <a:fillRect/>
                    </a:stretch>
                  </pic:blipFill>
                  <pic:spPr>
                    <a:xfrm>
                      <a:off x="0" y="0"/>
                      <a:ext cx="4895850" cy="600075"/>
                    </a:xfrm>
                    <a:prstGeom prst="rect">
                      <a:avLst/>
                    </a:prstGeom>
                  </pic:spPr>
                </pic:pic>
              </a:graphicData>
            </a:graphic>
          </wp:inline>
        </w:drawing>
      </w:r>
    </w:p>
    <w:p>
      <w:pPr>
        <w:pStyle w:val="4"/>
        <w:spacing w:before="0" w:after="0" w:line="276" w:lineRule="auto"/>
        <w:ind w:left="360" w:firstLine="0"/>
        <w:jc w:val="both"/>
        <w:rPr>
          <w:rFonts w:asciiTheme="minorAscii" w:hAnsiTheme="minorAscii" w:cstheme="minorAscii"/>
          <w:b/>
          <w:bCs/>
          <w:sz w:val="24"/>
          <w:szCs w:val="24"/>
        </w:rPr>
      </w:pPr>
      <w:r>
        <w:rPr>
          <w:rFonts w:ascii="Calibri" w:hAnsi="Calibri" w:cstheme="minorAscii"/>
          <w:i/>
          <w:iCs/>
          <w:sz w:val="24"/>
          <w:szCs w:val="24"/>
        </w:rPr>
        <w:t xml:space="preserve">Refer </w:t>
      </w:r>
      <w:r>
        <w:rPr>
          <w:rFonts w:asciiTheme="minorAscii" w:hAnsiTheme="minorAscii" w:cstheme="minorAscii"/>
          <w:b/>
          <w:bCs/>
          <w:i/>
          <w:iCs/>
          <w:color w:val="000000"/>
          <w:sz w:val="24"/>
          <w:szCs w:val="24"/>
        </w:rPr>
        <w:t>EDI_</w:t>
      </w:r>
      <w:r>
        <w:rPr>
          <w:rFonts w:hint="default" w:asciiTheme="minorAscii" w:hAnsiTheme="minorAscii" w:cstheme="minorAscii"/>
          <w:b/>
          <w:bCs/>
          <w:i/>
          <w:iCs/>
          <w:color w:val="000000"/>
          <w:sz w:val="24"/>
          <w:szCs w:val="24"/>
          <w:lang w:val="en-US"/>
        </w:rPr>
        <w:t>EODP_FI</w:t>
      </w:r>
      <w:r>
        <w:rPr>
          <w:rFonts w:ascii="Calibri" w:hAnsi="Calibri" w:cstheme="minorAscii"/>
          <w:b/>
          <w:bCs/>
          <w:i/>
          <w:iCs/>
          <w:sz w:val="24"/>
          <w:szCs w:val="24"/>
        </w:rPr>
        <w:t>_</w:t>
      </w:r>
      <w:r>
        <w:rPr>
          <w:rFonts w:asciiTheme="minorAscii" w:hAnsiTheme="minorAscii" w:cstheme="minorAscii"/>
          <w:b/>
          <w:bCs/>
          <w:i/>
          <w:iCs/>
          <w:sz w:val="24"/>
          <w:szCs w:val="24"/>
        </w:rPr>
        <w:t>EXECUTION.sql</w:t>
      </w:r>
      <w:r>
        <w:rPr>
          <w:rFonts w:asciiTheme="minorAscii" w:hAnsiTheme="minorAscii" w:cstheme="minorAscii"/>
          <w:b w:val="0"/>
          <w:bCs w:val="0"/>
          <w:i/>
          <w:iCs/>
          <w:sz w:val="24"/>
          <w:szCs w:val="24"/>
        </w:rPr>
        <w:t xml:space="preserve"> </w:t>
      </w:r>
      <w:r>
        <w:rPr>
          <w:rFonts w:ascii="Calibri" w:hAnsi="Calibri" w:cstheme="minorAscii"/>
          <w:b w:val="0"/>
          <w:bCs w:val="0"/>
          <w:i/>
          <w:iCs/>
          <w:sz w:val="24"/>
          <w:szCs w:val="24"/>
        </w:rPr>
        <w:t xml:space="preserve"> file </w:t>
      </w:r>
      <w:r>
        <w:rPr>
          <w:rFonts w:ascii="Calibri" w:hAnsi="Calibri" w:cstheme="minorAscii"/>
          <w:b/>
          <w:bCs/>
          <w:i/>
          <w:iCs/>
          <w:sz w:val="24"/>
          <w:szCs w:val="24"/>
        </w:rPr>
        <w:t>Queries to initiate the tasks</w:t>
      </w:r>
    </w:p>
    <w:p>
      <w:pPr>
        <w:spacing w:line="276" w:lineRule="auto"/>
        <w:ind w:left="720" w:firstLine="0"/>
        <w:jc w:val="both"/>
        <w:rPr>
          <w:rFonts w:asciiTheme="minorHAnsi" w:hAnsiTheme="minorHAnsi" w:cstheme="minorHAnsi"/>
          <w:b/>
          <w:bCs/>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26"/>
          <w:szCs w:val="26"/>
          <w:u w:val="single"/>
        </w:rPr>
      </w:pPr>
    </w:p>
    <w:p>
      <w:pPr>
        <w:pStyle w:val="28"/>
        <w:spacing w:line="276" w:lineRule="auto"/>
        <w:ind w:left="0" w:firstLine="0"/>
        <w:jc w:val="both"/>
        <w:rPr>
          <w:rFonts w:asciiTheme="minorAscii" w:hAnsiTheme="minorAscii" w:cstheme="minorAscii"/>
          <w:b/>
          <w:bCs/>
          <w:color w:val="002060"/>
          <w:sz w:val="48"/>
          <w:szCs w:val="48"/>
          <w:u w:val="single"/>
        </w:rPr>
      </w:pPr>
      <w:r>
        <w:rPr>
          <w:rFonts w:asciiTheme="minorAscii" w:hAnsiTheme="minorAscii" w:cstheme="minorAscii"/>
          <w:b/>
          <w:bCs/>
          <w:color w:val="002060"/>
          <w:sz w:val="48"/>
          <w:szCs w:val="48"/>
          <w:u w:val="single"/>
        </w:rPr>
        <w:t>WORKING ARCHITECTURE OF THE PROCESS</w:t>
      </w:r>
    </w:p>
    <w:p/>
    <w:p>
      <w:r>
        <w:drawing>
          <wp:inline distT="0" distB="0" distL="0" distR="0">
            <wp:extent cx="6210300" cy="6124575"/>
            <wp:effectExtent l="0" t="0" r="0" b="0"/>
            <wp:docPr id="1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pic:cNvPicPr>
                      <a:picLocks noChangeAspect="1" noChangeArrowheads="1"/>
                    </pic:cNvPicPr>
                  </pic:nvPicPr>
                  <pic:blipFill>
                    <a:blip r:embed="rId19"/>
                    <a:stretch>
                      <a:fillRect/>
                    </a:stretch>
                  </pic:blipFill>
                  <pic:spPr>
                    <a:xfrm>
                      <a:off x="0" y="0"/>
                      <a:ext cx="6210300" cy="6124575"/>
                    </a:xfrm>
                    <a:prstGeom prst="rect">
                      <a:avLst/>
                    </a:prstGeom>
                  </pic:spPr>
                </pic:pic>
              </a:graphicData>
            </a:graphic>
          </wp:inline>
        </w:drawing>
      </w:r>
    </w:p>
    <w:sectPr>
      <w:footerReference r:id="rId4" w:type="default"/>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1"/>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iberation Mono">
    <w:altName w:val="Courier New"/>
    <w:panose1 w:val="00000000000000000000"/>
    <w:charset w:val="01"/>
    <w:family w:val="roman"/>
    <w:pitch w:val="default"/>
    <w:sig w:usb0="00000000" w:usb1="00000000" w:usb2="00000000" w:usb3="00000000" w:csb0="00000000" w:csb1="00000000"/>
  </w:font>
  <w:font w:name="Noto Sans Mono CJK SC">
    <w:altName w:val="Segoe Print"/>
    <w:panose1 w:val="00000000000000000000"/>
    <w:charset w:val="00"/>
    <w:family w:val="auto"/>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01"/>
    <w:family w:val="modern"/>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33637270"/>
      <w:docPartObj>
        <w:docPartGallery w:val="AutoText"/>
      </w:docPartObj>
    </w:sdtPr>
    <w:sdtContent>
      <w:p>
        <w:pPr>
          <w:pStyle w:val="10"/>
          <w:jc w:val="right"/>
        </w:pPr>
        <w:r>
          <w:fldChar w:fldCharType="begin"/>
        </w:r>
        <w:r>
          <w:instrText xml:space="preserve"> PAGE </w:instrText>
        </w:r>
        <w:r>
          <w:fldChar w:fldCharType="separate"/>
        </w:r>
        <w:r>
          <w:t>9</w:t>
        </w:r>
        <w:r>
          <w:fldChar w:fldCharType="end"/>
        </w:r>
      </w:p>
    </w:sdtContent>
  </w:sdt>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1">
    <w:nsid w:val="CF092B84"/>
    <w:multiLevelType w:val="multilevel"/>
    <w:tmpl w:val="CF092B84"/>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2">
    <w:nsid w:val="59ADCABA"/>
    <w:multiLevelType w:val="multilevel"/>
    <w:tmpl w:val="59ADCABA"/>
    <w:lvl w:ilvl="0" w:tentative="0">
      <w:start w:val="1"/>
      <w:numFmt w:val="decimal"/>
      <w:lvlText w:val="%1)"/>
      <w:lvlJc w:val="left"/>
      <w:pPr>
        <w:tabs>
          <w:tab w:val="left" w:pos="0"/>
        </w:tabs>
        <w:ind w:left="360" w:hanging="360"/>
      </w:pPr>
      <w:rPr>
        <w:b/>
        <w:bCs/>
        <w:i w:val="0"/>
        <w:iCs w:val="0"/>
        <w:color w:val="000000" w:themeColor="text1"/>
        <w:sz w:val="26"/>
        <w:szCs w:val="26"/>
        <w14:textFill>
          <w14:solidFill>
            <w14:schemeClr w14:val="tx1"/>
          </w14:solidFill>
        </w14:textFill>
      </w:rPr>
    </w:lvl>
    <w:lvl w:ilvl="1" w:tentative="0">
      <w:start w:val="1"/>
      <w:numFmt w:val="lowerLetter"/>
      <w:lvlText w:val="%2."/>
      <w:lvlJc w:val="left"/>
      <w:pPr>
        <w:tabs>
          <w:tab w:val="left" w:pos="0"/>
        </w:tabs>
        <w:ind w:left="1080" w:hanging="360"/>
      </w:pPr>
    </w:lvl>
    <w:lvl w:ilvl="2" w:tentative="0">
      <w:start w:val="1"/>
      <w:numFmt w:val="lowerRoman"/>
      <w:lvlText w:val="%3."/>
      <w:lvlJc w:val="right"/>
      <w:pPr>
        <w:tabs>
          <w:tab w:val="left" w:pos="0"/>
        </w:tabs>
        <w:ind w:left="1800" w:hanging="180"/>
      </w:pPr>
    </w:lvl>
    <w:lvl w:ilvl="3" w:tentative="0">
      <w:start w:val="1"/>
      <w:numFmt w:val="decimal"/>
      <w:lvlText w:val="%4."/>
      <w:lvlJc w:val="left"/>
      <w:pPr>
        <w:tabs>
          <w:tab w:val="left" w:pos="0"/>
        </w:tabs>
        <w:ind w:left="2520" w:hanging="360"/>
      </w:pPr>
    </w:lvl>
    <w:lvl w:ilvl="4" w:tentative="0">
      <w:start w:val="1"/>
      <w:numFmt w:val="lowerLetter"/>
      <w:lvlText w:val="%5."/>
      <w:lvlJc w:val="left"/>
      <w:pPr>
        <w:tabs>
          <w:tab w:val="left" w:pos="0"/>
        </w:tabs>
        <w:ind w:left="3240" w:hanging="360"/>
      </w:pPr>
    </w:lvl>
    <w:lvl w:ilvl="5" w:tentative="0">
      <w:start w:val="1"/>
      <w:numFmt w:val="lowerRoman"/>
      <w:lvlText w:val="%6."/>
      <w:lvlJc w:val="right"/>
      <w:pPr>
        <w:tabs>
          <w:tab w:val="left" w:pos="0"/>
        </w:tabs>
        <w:ind w:left="3960" w:hanging="180"/>
      </w:pPr>
    </w:lvl>
    <w:lvl w:ilvl="6" w:tentative="0">
      <w:start w:val="1"/>
      <w:numFmt w:val="decimal"/>
      <w:lvlText w:val="%7."/>
      <w:lvlJc w:val="left"/>
      <w:pPr>
        <w:tabs>
          <w:tab w:val="left" w:pos="0"/>
        </w:tabs>
        <w:ind w:left="4680" w:hanging="360"/>
      </w:pPr>
    </w:lvl>
    <w:lvl w:ilvl="7" w:tentative="0">
      <w:start w:val="1"/>
      <w:numFmt w:val="lowerLetter"/>
      <w:lvlText w:val="%8."/>
      <w:lvlJc w:val="left"/>
      <w:pPr>
        <w:tabs>
          <w:tab w:val="left" w:pos="0"/>
        </w:tabs>
        <w:ind w:left="5400" w:hanging="360"/>
      </w:pPr>
    </w:lvl>
    <w:lvl w:ilvl="8" w:tentative="0">
      <w:start w:val="1"/>
      <w:numFmt w:val="lowerRoman"/>
      <w:lvlText w:val="%9."/>
      <w:lvlJc w:val="right"/>
      <w:pPr>
        <w:tabs>
          <w:tab w:val="left" w:pos="0"/>
        </w:tabs>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9"/>
  <w:autoHyphenation/>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D9622B5"/>
    <w:rsid w:val="26FB41CE"/>
    <w:rsid w:val="4638782E"/>
  </w:rsids>
  <m:mathPr>
    <m:brkBin m:val="before"/>
    <m:brkBinSub m:val="--"/>
    <m:smallFrac m:val="0"/>
    <m:dispDef/>
    <m:lMargin m:val="0"/>
    <m:rMargin m:val="0"/>
    <m:defJc m:val="centerGroup"/>
    <m:wrapIndent m:val="1440"/>
    <m:intLim m:val="subSup"/>
    <m:naryLim m:val="undOvr"/>
  </m:mathPr>
  <w:themeFontLang w:val="zh-CN"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nhideWhenUsed="0" w:uiPriority="0" w:semiHidden="0" w:name="toc 2"/>
    <w:lsdException w:unhideWhenUsed="0"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nhideWhenUsed="0" w:uiPriority="0" w:semiHidden="0"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2">
    <w:name w:val="heading 2"/>
    <w:basedOn w:val="3"/>
    <w:next w:val="4"/>
    <w:unhideWhenUsed/>
    <w:qFormat/>
    <w:uiPriority w:val="9"/>
    <w:pPr>
      <w:spacing w:before="200" w:after="120"/>
      <w:outlineLvl w:val="1"/>
    </w:pPr>
    <w:rPr>
      <w:rFonts w:ascii="Liberation Serif" w:hAnsi="Liberation Serif" w:eastAsia="Noto Serif CJK SC"/>
      <w:b/>
      <w:bCs/>
      <w:sz w:val="36"/>
      <w:szCs w:val="36"/>
    </w:rPr>
  </w:style>
  <w:style w:type="paragraph" w:styleId="5">
    <w:name w:val="heading 3"/>
    <w:basedOn w:val="3"/>
    <w:next w:val="4"/>
    <w:unhideWhenUsed/>
    <w:qFormat/>
    <w:uiPriority w:val="9"/>
    <w:pPr>
      <w:spacing w:before="140" w:after="120"/>
      <w:outlineLvl w:val="2"/>
    </w:pPr>
    <w:rPr>
      <w:rFonts w:ascii="Liberation Serif" w:hAnsi="Liberation Serif" w:eastAsia="Noto Serif CJK SC"/>
      <w:b/>
      <w:bCs/>
    </w:rPr>
  </w:style>
  <w:style w:type="character" w:default="1" w:styleId="6">
    <w:name w:val="Default Paragraph Font"/>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sz w:val="28"/>
      <w:szCs w:val="28"/>
    </w:rPr>
  </w:style>
  <w:style w:type="paragraph" w:styleId="4">
    <w:name w:val="Body Text"/>
    <w:basedOn w:val="1"/>
    <w:qFormat/>
    <w:uiPriority w:val="0"/>
    <w:pPr>
      <w:spacing w:before="0" w:after="140" w:line="276" w:lineRule="auto"/>
    </w:pPr>
  </w:style>
  <w:style w:type="paragraph" w:styleId="8">
    <w:name w:val="caption"/>
    <w:basedOn w:val="1"/>
    <w:qFormat/>
    <w:uiPriority w:val="0"/>
    <w:pPr>
      <w:suppressLineNumbers/>
      <w:spacing w:before="120" w:after="120"/>
    </w:pPr>
    <w:rPr>
      <w:i/>
      <w:iCs/>
    </w:rPr>
  </w:style>
  <w:style w:type="character" w:styleId="9">
    <w:name w:val="FollowedHyperlink"/>
    <w:qFormat/>
    <w:uiPriority w:val="0"/>
    <w:rPr>
      <w:color w:val="800000"/>
      <w:u w:val="single"/>
    </w:rPr>
  </w:style>
  <w:style w:type="paragraph" w:styleId="10">
    <w:name w:val="footer"/>
    <w:basedOn w:val="1"/>
    <w:link w:val="23"/>
    <w:unhideWhenUsed/>
    <w:uiPriority w:val="99"/>
    <w:pPr>
      <w:tabs>
        <w:tab w:val="center" w:pos="4513"/>
        <w:tab w:val="right" w:pos="9026"/>
      </w:tabs>
    </w:pPr>
    <w:rPr>
      <w:rFonts w:cs="Mangal"/>
      <w:szCs w:val="21"/>
    </w:rPr>
  </w:style>
  <w:style w:type="paragraph" w:styleId="11">
    <w:name w:val="header"/>
    <w:basedOn w:val="1"/>
    <w:link w:val="22"/>
    <w:unhideWhenUsed/>
    <w:uiPriority w:val="99"/>
    <w:pPr>
      <w:tabs>
        <w:tab w:val="center" w:pos="4513"/>
        <w:tab w:val="right" w:pos="9026"/>
      </w:tabs>
    </w:pPr>
    <w:rPr>
      <w:rFonts w:cs="Mangal"/>
      <w:szCs w:val="21"/>
    </w:rPr>
  </w:style>
  <w:style w:type="character" w:styleId="12">
    <w:name w:val="Hyperlink"/>
    <w:qFormat/>
    <w:uiPriority w:val="0"/>
    <w:rPr>
      <w:color w:val="000080"/>
      <w:u w:val="single"/>
    </w:rPr>
  </w:style>
  <w:style w:type="paragraph" w:styleId="13">
    <w:name w:val="index heading"/>
    <w:basedOn w:val="3"/>
    <w:uiPriority w:val="0"/>
  </w:style>
  <w:style w:type="paragraph" w:styleId="14">
    <w:name w:val="List"/>
    <w:basedOn w:val="4"/>
    <w:qFormat/>
    <w:uiPriority w:val="0"/>
  </w:style>
  <w:style w:type="table" w:styleId="15">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2"/>
    <w:basedOn w:val="17"/>
    <w:uiPriority w:val="0"/>
    <w:pPr>
      <w:tabs>
        <w:tab w:val="right" w:leader="dot" w:pos="9355"/>
      </w:tabs>
      <w:ind w:left="283" w:firstLine="0"/>
    </w:pPr>
  </w:style>
  <w:style w:type="paragraph" w:customStyle="1" w:styleId="17">
    <w:name w:val="Index"/>
    <w:basedOn w:val="1"/>
    <w:qFormat/>
    <w:uiPriority w:val="0"/>
    <w:pPr>
      <w:suppressLineNumbers/>
    </w:pPr>
  </w:style>
  <w:style w:type="paragraph" w:styleId="18">
    <w:name w:val="toc 3"/>
    <w:basedOn w:val="17"/>
    <w:uiPriority w:val="0"/>
    <w:pPr>
      <w:tabs>
        <w:tab w:val="right" w:leader="dot" w:pos="9071"/>
      </w:tabs>
      <w:ind w:left="567" w:firstLine="0"/>
    </w:pPr>
  </w:style>
  <w:style w:type="character" w:customStyle="1" w:styleId="19">
    <w:name w:val="Source Text"/>
    <w:qFormat/>
    <w:uiPriority w:val="0"/>
    <w:rPr>
      <w:rFonts w:ascii="Liberation Mono" w:hAnsi="Liberation Mono" w:eastAsia="Noto Sans Mono CJK SC" w:cs="Liberation Mono"/>
    </w:rPr>
  </w:style>
  <w:style w:type="character" w:customStyle="1" w:styleId="20">
    <w:name w:val="Index Link"/>
    <w:qFormat/>
    <w:uiPriority w:val="0"/>
  </w:style>
  <w:style w:type="character" w:customStyle="1" w:styleId="21">
    <w:name w:val="Unresolved Mention"/>
    <w:basedOn w:val="6"/>
    <w:semiHidden/>
    <w:unhideWhenUsed/>
    <w:qFormat/>
    <w:uiPriority w:val="99"/>
    <w:rPr>
      <w:color w:val="605E5C"/>
      <w:shd w:val="clear" w:fill="E1DFDD"/>
    </w:rPr>
  </w:style>
  <w:style w:type="character" w:customStyle="1" w:styleId="22">
    <w:name w:val="Header Char"/>
    <w:basedOn w:val="6"/>
    <w:link w:val="11"/>
    <w:qFormat/>
    <w:uiPriority w:val="99"/>
    <w:rPr>
      <w:rFonts w:cs="Mangal"/>
      <w:szCs w:val="21"/>
    </w:rPr>
  </w:style>
  <w:style w:type="character" w:customStyle="1" w:styleId="23">
    <w:name w:val="Footer Char"/>
    <w:basedOn w:val="6"/>
    <w:link w:val="10"/>
    <w:qFormat/>
    <w:uiPriority w:val="99"/>
    <w:rPr>
      <w:rFonts w:cs="Mangal"/>
      <w:szCs w:val="21"/>
    </w:rPr>
  </w:style>
  <w:style w:type="paragraph" w:customStyle="1" w:styleId="24">
    <w:name w:val="Preformatted Text"/>
    <w:basedOn w:val="1"/>
    <w:qFormat/>
    <w:uiPriority w:val="0"/>
    <w:rPr>
      <w:rFonts w:ascii="Liberation Mono" w:hAnsi="Liberation Mono" w:eastAsia="Noto Sans Mono CJK SC" w:cs="Liberation Mono"/>
      <w:sz w:val="20"/>
      <w:szCs w:val="20"/>
    </w:rPr>
  </w:style>
  <w:style w:type="paragraph" w:customStyle="1" w:styleId="25">
    <w:name w:val="Table Contents"/>
    <w:basedOn w:val="1"/>
    <w:qFormat/>
    <w:uiPriority w:val="0"/>
    <w:pPr>
      <w:widowControl w:val="0"/>
      <w:suppressLineNumbers/>
    </w:pPr>
  </w:style>
  <w:style w:type="paragraph" w:customStyle="1" w:styleId="26">
    <w:name w:val="Table Heading"/>
    <w:basedOn w:val="25"/>
    <w:qFormat/>
    <w:uiPriority w:val="0"/>
    <w:pPr>
      <w:jc w:val="center"/>
    </w:pPr>
    <w:rPr>
      <w:b/>
      <w:bCs/>
    </w:rPr>
  </w:style>
  <w:style w:type="paragraph" w:customStyle="1" w:styleId="27">
    <w:name w:val="TOC Heading"/>
    <w:basedOn w:val="13"/>
    <w:uiPriority w:val="0"/>
  </w:style>
  <w:style w:type="paragraph" w:styleId="28">
    <w:name w:val="List Paragraph"/>
    <w:basedOn w:val="1"/>
    <w:qFormat/>
    <w:uiPriority w:val="34"/>
    <w:pPr>
      <w:spacing w:before="0" w:after="0"/>
      <w:ind w:left="720" w:firstLine="0"/>
      <w:contextualSpacing/>
    </w:pPr>
    <w:rPr>
      <w:rFonts w:cs="Mangal"/>
      <w:szCs w:val="21"/>
    </w:rPr>
  </w:style>
  <w:style w:type="paragraph" w:customStyle="1" w:styleId="29">
    <w:name w:val="Header and Footer"/>
    <w:basedOn w:val="1"/>
    <w:qFormat/>
    <w:uiPriority w:val="0"/>
  </w:style>
  <w:style w:type="paragraph" w:customStyle="1" w:styleId="30">
    <w:name w:val="Frame Contents"/>
    <w:basedOn w:val="1"/>
    <w:qFormat/>
    <w:uiPriority w:val="0"/>
  </w:style>
  <w:style w:type="table" w:customStyle="1" w:styleId="31">
    <w:name w:val="Grid Table Light"/>
    <w:basedOn w:val="7"/>
    <w:uiPriority w:val="4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74BD5-101B-40E9-90E6-D975EF82B17B}">
  <ds:schemaRefs/>
</ds:datastoreItem>
</file>

<file path=docProps/app.xml><?xml version="1.0" encoding="utf-8"?>
<Properties xmlns="http://schemas.openxmlformats.org/officeDocument/2006/extended-properties" xmlns:vt="http://schemas.openxmlformats.org/officeDocument/2006/docPropsVTypes">
  <Template>Normal</Template>
  <Pages>9</Pages>
  <Words>751</Words>
  <Characters>4030</Characters>
  <Paragraphs>108</Paragraphs>
  <TotalTime>6</TotalTime>
  <ScaleCrop>false</ScaleCrop>
  <LinksUpToDate>false</LinksUpToDate>
  <CharactersWithSpaces>4716</CharactersWithSpaces>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2023-11-30T14:49:00Z</dcterms:created>
  <dc:creator>Vinothini N</dc:creator>
  <cp:lastModifiedBy>Vinothini N</cp:lastModifiedBy>
  <dcterms:modified xsi:type="dcterms:W3CDTF">2024-05-07T14:10:01Z</dcterms:modified>
  <cp:revision>89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8A0FB39F835840B2B64E3DC0EF483C57_13</vt:lpwstr>
  </property>
</Properties>
</file>